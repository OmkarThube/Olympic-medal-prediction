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D3B274">
      <w:pPr>
        <w:pStyle w:val="5"/>
        <w:spacing w:before="5"/>
        <w:ind w:left="0"/>
        <w:rPr>
          <w:rFonts w:ascii="Times New Roman"/>
          <w:sz w:val="9"/>
        </w:rPr>
      </w:pPr>
    </w:p>
    <w:tbl>
      <w:tblPr>
        <w:tblStyle w:val="4"/>
        <w:tblW w:w="0" w:type="auto"/>
        <w:tblInd w:w="4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439"/>
        <w:gridCol w:w="6805"/>
      </w:tblGrid>
      <w:tr w14:paraId="06D4309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5" w:hRule="atLeast"/>
        </w:trPr>
        <w:tc>
          <w:tcPr>
            <w:tcW w:w="2439" w:type="dxa"/>
          </w:tcPr>
          <w:p w14:paraId="73E01F3B">
            <w:pPr>
              <w:pStyle w:val="9"/>
              <w:spacing w:before="2"/>
              <w:rPr>
                <w:sz w:val="20"/>
              </w:rPr>
            </w:pPr>
            <w:r>
              <w:rPr>
                <w:spacing w:val="-2"/>
                <w:sz w:val="20"/>
              </w:rPr>
              <w:t>Semester</w:t>
            </w:r>
          </w:p>
        </w:tc>
        <w:tc>
          <w:tcPr>
            <w:tcW w:w="6805" w:type="dxa"/>
          </w:tcPr>
          <w:p w14:paraId="721C1961">
            <w:pPr>
              <w:pStyle w:val="9"/>
              <w:spacing w:before="2"/>
              <w:rPr>
                <w:sz w:val="20"/>
              </w:rPr>
            </w:pPr>
            <w:r>
              <w:rPr>
                <w:sz w:val="20"/>
              </w:rPr>
              <w:t>T.E.</w:t>
            </w:r>
            <w:r>
              <w:rPr>
                <w:spacing w:val="-7"/>
                <w:sz w:val="20"/>
              </w:rPr>
              <w:t xml:space="preserve"> </w:t>
            </w:r>
            <w:r>
              <w:rPr>
                <w:sz w:val="20"/>
              </w:rPr>
              <w:t>Semester</w:t>
            </w:r>
            <w:r>
              <w:rPr>
                <w:spacing w:val="-5"/>
                <w:sz w:val="20"/>
              </w:rPr>
              <w:t xml:space="preserve"> </w:t>
            </w:r>
            <w:r>
              <w:rPr>
                <w:sz w:val="20"/>
              </w:rPr>
              <w:t>VI</w:t>
            </w:r>
            <w:r>
              <w:rPr>
                <w:spacing w:val="-5"/>
                <w:sz w:val="20"/>
              </w:rPr>
              <w:t xml:space="preserve"> </w:t>
            </w:r>
            <w:r>
              <w:rPr>
                <w:sz w:val="20"/>
              </w:rPr>
              <w:t>–</w:t>
            </w:r>
            <w:r>
              <w:rPr>
                <w:spacing w:val="-4"/>
                <w:sz w:val="20"/>
              </w:rPr>
              <w:t xml:space="preserve"> </w:t>
            </w:r>
            <w:r>
              <w:rPr>
                <w:sz w:val="20"/>
              </w:rPr>
              <w:t>Computer</w:t>
            </w:r>
            <w:r>
              <w:rPr>
                <w:spacing w:val="-5"/>
                <w:sz w:val="20"/>
              </w:rPr>
              <w:t xml:space="preserve"> </w:t>
            </w:r>
            <w:r>
              <w:rPr>
                <w:spacing w:val="-2"/>
                <w:sz w:val="20"/>
              </w:rPr>
              <w:t>Engineering</w:t>
            </w:r>
          </w:p>
        </w:tc>
      </w:tr>
      <w:tr w14:paraId="7BC525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5" w:hRule="atLeast"/>
        </w:trPr>
        <w:tc>
          <w:tcPr>
            <w:tcW w:w="2439" w:type="dxa"/>
          </w:tcPr>
          <w:p w14:paraId="0AD118C3">
            <w:pPr>
              <w:pStyle w:val="9"/>
              <w:spacing w:before="2"/>
              <w:rPr>
                <w:sz w:val="20"/>
              </w:rPr>
            </w:pPr>
            <w:r>
              <w:rPr>
                <w:spacing w:val="-2"/>
                <w:sz w:val="20"/>
              </w:rPr>
              <w:t>Subject</w:t>
            </w:r>
          </w:p>
        </w:tc>
        <w:tc>
          <w:tcPr>
            <w:tcW w:w="6805" w:type="dxa"/>
          </w:tcPr>
          <w:p w14:paraId="6E1BE979">
            <w:pPr>
              <w:pStyle w:val="9"/>
              <w:spacing w:before="2"/>
              <w:rPr>
                <w:sz w:val="20"/>
              </w:rPr>
            </w:pPr>
            <w:r>
              <w:rPr>
                <w:sz w:val="20"/>
              </w:rPr>
              <w:t>Distributed</w:t>
            </w:r>
            <w:r>
              <w:rPr>
                <w:spacing w:val="-10"/>
                <w:sz w:val="20"/>
              </w:rPr>
              <w:t xml:space="preserve"> </w:t>
            </w:r>
            <w:r>
              <w:rPr>
                <w:spacing w:val="-2"/>
                <w:sz w:val="20"/>
              </w:rPr>
              <w:t>Systems</w:t>
            </w:r>
          </w:p>
        </w:tc>
      </w:tr>
      <w:tr w14:paraId="18FCA87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3" w:hRule="atLeast"/>
        </w:trPr>
        <w:tc>
          <w:tcPr>
            <w:tcW w:w="2439" w:type="dxa"/>
          </w:tcPr>
          <w:p w14:paraId="1D395F7C">
            <w:pPr>
              <w:pStyle w:val="9"/>
              <w:tabs>
                <w:tab w:val="left" w:pos="1007"/>
                <w:tab w:val="left" w:pos="2081"/>
              </w:tabs>
              <w:spacing w:before="2" w:line="276" w:lineRule="auto"/>
              <w:ind w:right="98"/>
              <w:rPr>
                <w:sz w:val="20"/>
              </w:rPr>
            </w:pPr>
            <w:r>
              <w:rPr>
                <w:spacing w:val="-2"/>
                <w:sz w:val="20"/>
              </w:rPr>
              <w:t>Subject</w:t>
            </w:r>
            <w:r>
              <w:rPr>
                <w:sz w:val="20"/>
              </w:rPr>
              <w:tab/>
            </w:r>
            <w:r>
              <w:rPr>
                <w:spacing w:val="-2"/>
                <w:sz w:val="20"/>
              </w:rPr>
              <w:t>Professor</w:t>
            </w:r>
            <w:r>
              <w:rPr>
                <w:sz w:val="20"/>
              </w:rPr>
              <w:tab/>
            </w:r>
            <w:r>
              <w:rPr>
                <w:spacing w:val="-4"/>
                <w:sz w:val="20"/>
              </w:rPr>
              <w:t xml:space="preserve">In- </w:t>
            </w:r>
            <w:r>
              <w:rPr>
                <w:spacing w:val="-2"/>
                <w:sz w:val="20"/>
              </w:rPr>
              <w:t>charge</w:t>
            </w:r>
          </w:p>
        </w:tc>
        <w:tc>
          <w:tcPr>
            <w:tcW w:w="6805" w:type="dxa"/>
          </w:tcPr>
          <w:p w14:paraId="59D4184F">
            <w:pPr>
              <w:pStyle w:val="9"/>
              <w:spacing w:before="2"/>
              <w:rPr>
                <w:sz w:val="20"/>
              </w:rPr>
            </w:pPr>
            <w:r>
              <w:rPr>
                <w:sz w:val="20"/>
              </w:rPr>
              <w:t>Prof.</w:t>
            </w:r>
            <w:r>
              <w:rPr>
                <w:spacing w:val="-3"/>
                <w:sz w:val="20"/>
              </w:rPr>
              <w:t xml:space="preserve"> </w:t>
            </w:r>
            <w:r>
              <w:rPr>
                <w:sz w:val="20"/>
              </w:rPr>
              <w:t>Amit</w:t>
            </w:r>
            <w:r>
              <w:rPr>
                <w:spacing w:val="-4"/>
                <w:sz w:val="20"/>
              </w:rPr>
              <w:t xml:space="preserve"> </w:t>
            </w:r>
            <w:r>
              <w:rPr>
                <w:sz w:val="20"/>
              </w:rPr>
              <w:t>K.</w:t>
            </w:r>
            <w:r>
              <w:rPr>
                <w:spacing w:val="-3"/>
                <w:sz w:val="20"/>
              </w:rPr>
              <w:t xml:space="preserve"> </w:t>
            </w:r>
            <w:r>
              <w:rPr>
                <w:spacing w:val="-2"/>
                <w:sz w:val="20"/>
              </w:rPr>
              <w:t>Nerur</w:t>
            </w:r>
            <w:bookmarkStart w:id="0" w:name="_GoBack"/>
            <w:bookmarkEnd w:id="0"/>
            <w:r>
              <w:rPr>
                <w:spacing w:val="-2"/>
                <w:sz w:val="20"/>
              </w:rPr>
              <w:t>kar</w:t>
            </w:r>
          </w:p>
        </w:tc>
      </w:tr>
      <w:tr w14:paraId="0A8BE7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5" w:hRule="atLeast"/>
        </w:trPr>
        <w:tc>
          <w:tcPr>
            <w:tcW w:w="2439" w:type="dxa"/>
          </w:tcPr>
          <w:p w14:paraId="20B0FE27">
            <w:pPr>
              <w:pStyle w:val="9"/>
              <w:rPr>
                <w:sz w:val="20"/>
              </w:rPr>
            </w:pPr>
            <w:r>
              <w:rPr>
                <w:sz w:val="20"/>
              </w:rPr>
              <w:t>Assisting</w:t>
            </w:r>
            <w:r>
              <w:rPr>
                <w:spacing w:val="-12"/>
                <w:sz w:val="20"/>
              </w:rPr>
              <w:t xml:space="preserve"> </w:t>
            </w:r>
            <w:r>
              <w:rPr>
                <w:spacing w:val="-2"/>
                <w:sz w:val="20"/>
              </w:rPr>
              <w:t>Teachers</w:t>
            </w:r>
          </w:p>
        </w:tc>
        <w:tc>
          <w:tcPr>
            <w:tcW w:w="6805" w:type="dxa"/>
          </w:tcPr>
          <w:p w14:paraId="12D2A97D">
            <w:pPr>
              <w:pStyle w:val="9"/>
              <w:rPr>
                <w:sz w:val="20"/>
              </w:rPr>
            </w:pPr>
            <w:r>
              <w:rPr>
                <w:sz w:val="20"/>
              </w:rPr>
              <w:t>Prof.</w:t>
            </w:r>
            <w:r>
              <w:rPr>
                <w:spacing w:val="-3"/>
                <w:sz w:val="20"/>
              </w:rPr>
              <w:t xml:space="preserve"> </w:t>
            </w:r>
            <w:r>
              <w:rPr>
                <w:sz w:val="20"/>
              </w:rPr>
              <w:t>Amit</w:t>
            </w:r>
            <w:r>
              <w:rPr>
                <w:spacing w:val="-4"/>
                <w:sz w:val="20"/>
              </w:rPr>
              <w:t xml:space="preserve"> </w:t>
            </w:r>
            <w:r>
              <w:rPr>
                <w:sz w:val="20"/>
              </w:rPr>
              <w:t>K.</w:t>
            </w:r>
            <w:r>
              <w:rPr>
                <w:spacing w:val="-3"/>
                <w:sz w:val="20"/>
              </w:rPr>
              <w:t xml:space="preserve"> </w:t>
            </w:r>
            <w:r>
              <w:rPr>
                <w:spacing w:val="-2"/>
                <w:sz w:val="20"/>
              </w:rPr>
              <w:t>Nerurkar</w:t>
            </w:r>
          </w:p>
        </w:tc>
      </w:tr>
      <w:tr w14:paraId="78E393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6" w:hRule="atLeast"/>
        </w:trPr>
        <w:tc>
          <w:tcPr>
            <w:tcW w:w="2439" w:type="dxa"/>
          </w:tcPr>
          <w:p w14:paraId="3AB3C099">
            <w:pPr>
              <w:pStyle w:val="9"/>
              <w:rPr>
                <w:sz w:val="20"/>
              </w:rPr>
            </w:pPr>
            <w:r>
              <w:rPr>
                <w:spacing w:val="-2"/>
                <w:sz w:val="20"/>
              </w:rPr>
              <w:t>Laboratory</w:t>
            </w:r>
          </w:p>
        </w:tc>
        <w:tc>
          <w:tcPr>
            <w:tcW w:w="6805" w:type="dxa"/>
          </w:tcPr>
          <w:p w14:paraId="38C2CC03">
            <w:pPr>
              <w:pStyle w:val="9"/>
              <w:rPr>
                <w:sz w:val="20"/>
              </w:rPr>
            </w:pPr>
            <w:r>
              <w:rPr>
                <w:sz w:val="20"/>
              </w:rPr>
              <w:t>Lab</w:t>
            </w:r>
            <w:r>
              <w:rPr>
                <w:spacing w:val="-6"/>
                <w:sz w:val="20"/>
              </w:rPr>
              <w:t xml:space="preserve"> </w:t>
            </w:r>
            <w:r>
              <w:rPr>
                <w:sz w:val="20"/>
              </w:rPr>
              <w:t>number</w:t>
            </w:r>
            <w:r>
              <w:rPr>
                <w:spacing w:val="-5"/>
                <w:sz w:val="20"/>
              </w:rPr>
              <w:t xml:space="preserve"> </w:t>
            </w:r>
            <w:r>
              <w:rPr>
                <w:sz w:val="20"/>
              </w:rPr>
              <w:t>411</w:t>
            </w:r>
            <w:r>
              <w:rPr>
                <w:spacing w:val="-4"/>
                <w:sz w:val="20"/>
              </w:rPr>
              <w:t xml:space="preserve"> </w:t>
            </w:r>
            <w:r>
              <w:rPr>
                <w:spacing w:val="-10"/>
                <w:sz w:val="20"/>
              </w:rPr>
              <w:t>A</w:t>
            </w:r>
          </w:p>
        </w:tc>
      </w:tr>
    </w:tbl>
    <w:p w14:paraId="2D28626C">
      <w:pPr>
        <w:pStyle w:val="5"/>
        <w:ind w:left="0"/>
        <w:rPr>
          <w:rFonts w:ascii="Times New Roman"/>
        </w:rPr>
      </w:pPr>
    </w:p>
    <w:p w14:paraId="6445A140">
      <w:pPr>
        <w:pStyle w:val="5"/>
        <w:spacing w:before="49" w:after="1"/>
        <w:ind w:left="0"/>
        <w:rPr>
          <w:rFonts w:ascii="Times New Roman"/>
        </w:rPr>
      </w:pPr>
    </w:p>
    <w:tbl>
      <w:tblPr>
        <w:tblStyle w:val="4"/>
        <w:tblW w:w="0" w:type="auto"/>
        <w:tblInd w:w="4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451"/>
        <w:gridCol w:w="6793"/>
      </w:tblGrid>
      <w:tr w14:paraId="69A2BB2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6" w:hRule="atLeast"/>
        </w:trPr>
        <w:tc>
          <w:tcPr>
            <w:tcW w:w="2451" w:type="dxa"/>
          </w:tcPr>
          <w:p w14:paraId="33B7AF56">
            <w:pPr>
              <w:pStyle w:val="9"/>
              <w:rPr>
                <w:sz w:val="20"/>
              </w:rPr>
            </w:pPr>
            <w:r>
              <w:rPr>
                <w:sz w:val="20"/>
              </w:rPr>
              <w:t>Student</w:t>
            </w:r>
            <w:r>
              <w:rPr>
                <w:spacing w:val="-7"/>
                <w:sz w:val="20"/>
              </w:rPr>
              <w:t xml:space="preserve"> </w:t>
            </w:r>
            <w:r>
              <w:rPr>
                <w:spacing w:val="-4"/>
                <w:sz w:val="20"/>
              </w:rPr>
              <w:t>Name</w:t>
            </w:r>
          </w:p>
        </w:tc>
        <w:tc>
          <w:tcPr>
            <w:tcW w:w="6793" w:type="dxa"/>
          </w:tcPr>
          <w:p w14:paraId="5FC81659">
            <w:pPr>
              <w:pStyle w:val="9"/>
              <w:ind w:left="162"/>
              <w:rPr>
                <w:sz w:val="20"/>
              </w:rPr>
            </w:pPr>
            <w:r>
              <w:rPr>
                <w:sz w:val="20"/>
              </w:rPr>
              <w:t>Swarali</w:t>
            </w:r>
            <w:r>
              <w:rPr>
                <w:spacing w:val="-10"/>
                <w:sz w:val="20"/>
              </w:rPr>
              <w:t xml:space="preserve"> </w:t>
            </w:r>
            <w:r>
              <w:rPr>
                <w:spacing w:val="-2"/>
                <w:sz w:val="20"/>
              </w:rPr>
              <w:t>Sonje</w:t>
            </w:r>
          </w:p>
        </w:tc>
      </w:tr>
      <w:tr w14:paraId="07FB47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5" w:hRule="atLeast"/>
        </w:trPr>
        <w:tc>
          <w:tcPr>
            <w:tcW w:w="2451" w:type="dxa"/>
          </w:tcPr>
          <w:p w14:paraId="2F2B62CC">
            <w:pPr>
              <w:pStyle w:val="9"/>
              <w:rPr>
                <w:sz w:val="20"/>
              </w:rPr>
            </w:pPr>
            <w:r>
              <w:rPr>
                <w:sz w:val="20"/>
              </w:rPr>
              <w:t>Roll</w:t>
            </w:r>
            <w:r>
              <w:rPr>
                <w:spacing w:val="-6"/>
                <w:sz w:val="20"/>
              </w:rPr>
              <w:t xml:space="preserve"> </w:t>
            </w:r>
            <w:r>
              <w:rPr>
                <w:spacing w:val="-2"/>
                <w:sz w:val="20"/>
              </w:rPr>
              <w:t>Number</w:t>
            </w:r>
          </w:p>
        </w:tc>
        <w:tc>
          <w:tcPr>
            <w:tcW w:w="6793" w:type="dxa"/>
          </w:tcPr>
          <w:p w14:paraId="41B21258">
            <w:pPr>
              <w:pStyle w:val="9"/>
              <w:rPr>
                <w:sz w:val="20"/>
              </w:rPr>
            </w:pPr>
            <w:r>
              <w:rPr>
                <w:spacing w:val="-2"/>
                <w:sz w:val="20"/>
              </w:rPr>
              <w:t>22102B0018</w:t>
            </w:r>
          </w:p>
        </w:tc>
      </w:tr>
      <w:tr w14:paraId="1EEDCD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6" w:hRule="atLeast"/>
        </w:trPr>
        <w:tc>
          <w:tcPr>
            <w:tcW w:w="2451" w:type="dxa"/>
          </w:tcPr>
          <w:p w14:paraId="111CE5B6">
            <w:pPr>
              <w:pStyle w:val="9"/>
              <w:rPr>
                <w:sz w:val="20"/>
              </w:rPr>
            </w:pPr>
            <w:r>
              <w:rPr>
                <w:sz w:val="20"/>
              </w:rPr>
              <w:t>TE</w:t>
            </w:r>
            <w:r>
              <w:rPr>
                <w:spacing w:val="-2"/>
                <w:sz w:val="20"/>
              </w:rPr>
              <w:t xml:space="preserve"> Division</w:t>
            </w:r>
          </w:p>
        </w:tc>
        <w:tc>
          <w:tcPr>
            <w:tcW w:w="6793" w:type="dxa"/>
          </w:tcPr>
          <w:p w14:paraId="72012571">
            <w:pPr>
              <w:pStyle w:val="9"/>
              <w:rPr>
                <w:sz w:val="20"/>
              </w:rPr>
            </w:pPr>
            <w:r>
              <w:rPr>
                <w:spacing w:val="-10"/>
                <w:sz w:val="20"/>
              </w:rPr>
              <w:t>B</w:t>
            </w:r>
          </w:p>
        </w:tc>
      </w:tr>
    </w:tbl>
    <w:p w14:paraId="6ADB82AB">
      <w:pPr>
        <w:pStyle w:val="9"/>
        <w:spacing w:after="0"/>
        <w:rPr>
          <w:sz w:val="20"/>
        </w:rPr>
        <w:sectPr>
          <w:headerReference r:id="rId5" w:type="default"/>
          <w:footerReference r:id="rId6" w:type="default"/>
          <w:type w:val="continuous"/>
          <w:pgSz w:w="12240" w:h="15840"/>
          <w:pgMar w:top="1880" w:right="1080" w:bottom="940" w:left="1080" w:header="720" w:footer="743" w:gutter="0"/>
          <w:pgNumType w:start="1"/>
          <w:cols w:space="720" w:num="1"/>
        </w:sectPr>
      </w:pPr>
    </w:p>
    <w:p w14:paraId="0ECC362C">
      <w:pPr>
        <w:pStyle w:val="5"/>
        <w:spacing w:before="145"/>
        <w:ind w:left="0"/>
        <w:rPr>
          <w:rFonts w:ascii="Times New Roman"/>
        </w:rPr>
      </w:pPr>
    </w:p>
    <w:p w14:paraId="4225E263">
      <w:pPr>
        <w:pStyle w:val="5"/>
        <w:ind w:left="360"/>
      </w:pPr>
      <w:r>
        <w:rPr>
          <w:b/>
        </w:rPr>
        <w:t>Title:</w:t>
      </w:r>
      <w:r>
        <w:rPr>
          <w:b/>
          <w:spacing w:val="33"/>
        </w:rPr>
        <w:t xml:space="preserve"> </w:t>
      </w:r>
      <w:r>
        <w:t>Identify</w:t>
      </w:r>
      <w:r>
        <w:rPr>
          <w:spacing w:val="32"/>
        </w:rPr>
        <w:t xml:space="preserve"> </w:t>
      </w:r>
      <w:r>
        <w:t>the</w:t>
      </w:r>
      <w:r>
        <w:rPr>
          <w:spacing w:val="32"/>
        </w:rPr>
        <w:t xml:space="preserve"> </w:t>
      </w:r>
      <w:r>
        <w:t>IRCTC</w:t>
      </w:r>
      <w:r>
        <w:rPr>
          <w:spacing w:val="32"/>
        </w:rPr>
        <w:t xml:space="preserve"> </w:t>
      </w:r>
      <w:r>
        <w:t>system</w:t>
      </w:r>
      <w:r>
        <w:rPr>
          <w:spacing w:val="32"/>
        </w:rPr>
        <w:t xml:space="preserve"> </w:t>
      </w:r>
      <w:r>
        <w:t>with</w:t>
      </w:r>
      <w:r>
        <w:rPr>
          <w:spacing w:val="33"/>
        </w:rPr>
        <w:t xml:space="preserve"> </w:t>
      </w:r>
      <w:r>
        <w:t>distributed</w:t>
      </w:r>
      <w:r>
        <w:rPr>
          <w:spacing w:val="38"/>
        </w:rPr>
        <w:t xml:space="preserve"> </w:t>
      </w:r>
      <w:r>
        <w:t>servers</w:t>
      </w:r>
      <w:r>
        <w:rPr>
          <w:spacing w:val="33"/>
        </w:rPr>
        <w:t xml:space="preserve"> </w:t>
      </w:r>
      <w:r>
        <w:t>using</w:t>
      </w:r>
      <w:r>
        <w:rPr>
          <w:spacing w:val="34"/>
        </w:rPr>
        <w:t xml:space="preserve"> </w:t>
      </w:r>
      <w:r>
        <w:t>different</w:t>
      </w:r>
      <w:r>
        <w:rPr>
          <w:spacing w:val="36"/>
        </w:rPr>
        <w:t xml:space="preserve"> </w:t>
      </w:r>
      <w:r>
        <w:t>DOS/NOS</w:t>
      </w:r>
      <w:r>
        <w:rPr>
          <w:spacing w:val="33"/>
        </w:rPr>
        <w:t xml:space="preserve"> </w:t>
      </w:r>
      <w:r>
        <w:t>and</w:t>
      </w:r>
      <w:r>
        <w:rPr>
          <w:spacing w:val="38"/>
        </w:rPr>
        <w:t xml:space="preserve"> </w:t>
      </w:r>
      <w:r>
        <w:t>middleware</w:t>
      </w:r>
      <w:r>
        <w:rPr>
          <w:spacing w:val="32"/>
        </w:rPr>
        <w:t xml:space="preserve"> </w:t>
      </w:r>
      <w:r>
        <w:t>to facilitate communication and coordination between central and regional servers.</w:t>
      </w:r>
    </w:p>
    <w:p w14:paraId="45C225A7">
      <w:pPr>
        <w:pStyle w:val="5"/>
        <w:spacing w:before="12"/>
        <w:ind w:left="0"/>
        <w:rPr>
          <w:sz w:val="18"/>
        </w:rPr>
      </w:pPr>
      <w:r>
        <w:rPr>
          <w:sz w:val="18"/>
        </w:rPr>
        <mc:AlternateContent>
          <mc:Choice Requires="wps">
            <w:drawing>
              <wp:anchor distT="0" distB="0" distL="0" distR="0" simplePos="0" relativeHeight="251662336" behindDoc="1" locked="0" layoutInCell="1" allowOverlap="1">
                <wp:simplePos x="0" y="0"/>
                <wp:positionH relativeFrom="page">
                  <wp:posOffset>895350</wp:posOffset>
                </wp:positionH>
                <wp:positionV relativeFrom="paragraph">
                  <wp:posOffset>174625</wp:posOffset>
                </wp:positionV>
                <wp:extent cx="5935980" cy="1270"/>
                <wp:effectExtent l="0" t="0" r="0" b="0"/>
                <wp:wrapTopAndBottom/>
                <wp:docPr id="5" name="Graphic 5"/>
                <wp:cNvGraphicFramePr/>
                <a:graphic xmlns:a="http://schemas.openxmlformats.org/drawingml/2006/main">
                  <a:graphicData uri="http://schemas.microsoft.com/office/word/2010/wordprocessingShape">
                    <wps:wsp>
                      <wps:cNvSpPr/>
                      <wps:spPr>
                        <a:xfrm>
                          <a:off x="0" y="0"/>
                          <a:ext cx="5935980" cy="1270"/>
                        </a:xfrm>
                        <a:custGeom>
                          <a:avLst/>
                          <a:gdLst/>
                          <a:ahLst/>
                          <a:cxnLst/>
                          <a:rect l="l" t="t" r="r" b="b"/>
                          <a:pathLst>
                            <a:path w="5935980">
                              <a:moveTo>
                                <a:pt x="0" y="0"/>
                              </a:moveTo>
                              <a:lnTo>
                                <a:pt x="5935980" y="0"/>
                              </a:lnTo>
                            </a:path>
                          </a:pathLst>
                        </a:custGeom>
                        <a:ln w="9525">
                          <a:solidFill>
                            <a:srgbClr val="000000"/>
                          </a:solidFill>
                          <a:prstDash val="solid"/>
                        </a:ln>
                      </wps:spPr>
                      <wps:bodyPr wrap="square" lIns="0" tIns="0" rIns="0" bIns="0" rtlCol="0">
                        <a:noAutofit/>
                      </wps:bodyPr>
                    </wps:wsp>
                  </a:graphicData>
                </a:graphic>
              </wp:anchor>
            </w:drawing>
          </mc:Choice>
          <mc:Fallback>
            <w:pict>
              <v:shape id="Graphic 5" o:spid="_x0000_s1026" o:spt="100" style="position:absolute;left:0pt;margin-left:70.5pt;margin-top:13.75pt;height:0.1pt;width:467.4pt;mso-position-horizontal-relative:page;mso-wrap-distance-bottom:0pt;mso-wrap-distance-top:0pt;z-index:-251654144;mso-width-relative:page;mso-height-relative:page;" filled="f" stroked="t" coordsize="5935980,1" o:gfxdata="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AZZ0snZAAAACgEAAA8AAAAAAAAA&#10;AQAgAAAAIgAAAGRycy9kb3ducmV2LnhtbFBLAQIUABQAAAAIAIdO4kBZWRYlEAIAAHoEAAAOAAAA&#10;AAAAAAEAIAAAACgBAABkcnMvZTJvRG9jLnhtbFBLBQYAAAAABgAGAFkBAACqBQAAAAA=&#10;" path="m0,0l5935980,0e">
                <v:fill on="f" focussize="0,0"/>
                <v:stroke color="#000000" joinstyle="round"/>
                <v:imagedata o:title=""/>
                <o:lock v:ext="edit" aspectratio="f"/>
                <v:textbox inset="0mm,0mm,0mm,0mm"/>
                <w10:wrap type="topAndBottom"/>
              </v:shape>
            </w:pict>
          </mc:Fallback>
        </mc:AlternateContent>
      </w:r>
    </w:p>
    <w:p w14:paraId="6BE61561">
      <w:pPr>
        <w:pStyle w:val="2"/>
        <w:spacing w:before="251"/>
      </w:pPr>
      <w:r>
        <w:rPr>
          <w:spacing w:val="-2"/>
        </w:rPr>
        <w:t>Explanation:</w:t>
      </w:r>
    </w:p>
    <w:p w14:paraId="04CDCD23">
      <w:pPr>
        <w:pStyle w:val="5"/>
        <w:spacing w:before="238" w:line="276" w:lineRule="auto"/>
        <w:ind w:left="360" w:right="363"/>
        <w:jc w:val="both"/>
      </w:pPr>
      <w:r>
        <w:rPr>
          <w:b/>
        </w:rPr>
        <w:t xml:space="preserve">DOS </w:t>
      </w:r>
      <w:r>
        <w:t>: A Distributed Operating System refers to a model in which applications run on multiple interconnected computers, offering enhanced communication and integration capabilities compared to a network operating system.</w:t>
      </w:r>
    </w:p>
    <w:p w14:paraId="51F9636B">
      <w:pPr>
        <w:pStyle w:val="5"/>
        <w:spacing w:before="3"/>
        <w:ind w:left="0"/>
        <w:rPr>
          <w:sz w:val="13"/>
        </w:rPr>
      </w:pPr>
      <w:r>
        <w:rPr>
          <w:sz w:val="13"/>
        </w:rPr>
        <w:drawing>
          <wp:anchor distT="0" distB="0" distL="0" distR="0" simplePos="0" relativeHeight="251662336" behindDoc="1" locked="0" layoutInCell="1" allowOverlap="1">
            <wp:simplePos x="0" y="0"/>
            <wp:positionH relativeFrom="page">
              <wp:posOffset>914400</wp:posOffset>
            </wp:positionH>
            <wp:positionV relativeFrom="paragraph">
              <wp:posOffset>127000</wp:posOffset>
            </wp:positionV>
            <wp:extent cx="4298950" cy="2501900"/>
            <wp:effectExtent l="0" t="0" r="0" b="0"/>
            <wp:wrapTopAndBottom/>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4298887" cy="2501741"/>
                    </a:xfrm>
                    <a:prstGeom prst="rect">
                      <a:avLst/>
                    </a:prstGeom>
                  </pic:spPr>
                </pic:pic>
              </a:graphicData>
            </a:graphic>
          </wp:anchor>
        </w:drawing>
      </w:r>
    </w:p>
    <w:p w14:paraId="172218B9">
      <w:pPr>
        <w:pStyle w:val="5"/>
        <w:spacing w:before="7"/>
        <w:ind w:left="0"/>
      </w:pPr>
    </w:p>
    <w:p w14:paraId="35C3F919">
      <w:pPr>
        <w:pStyle w:val="5"/>
        <w:spacing w:line="276" w:lineRule="auto"/>
        <w:ind w:left="360" w:right="367"/>
        <w:jc w:val="both"/>
      </w:pPr>
      <w:r>
        <w:rPr>
          <w:b/>
        </w:rPr>
        <w:t xml:space="preserve">NOS </w:t>
      </w:r>
      <w:r>
        <w:t>:</w:t>
      </w:r>
      <w:r>
        <w:rPr>
          <w:spacing w:val="-1"/>
        </w:rPr>
        <w:t xml:space="preserve"> </w:t>
      </w:r>
      <w:r>
        <w:t>A network</w:t>
      </w:r>
      <w:r>
        <w:rPr>
          <w:spacing w:val="-2"/>
        </w:rPr>
        <w:t xml:space="preserve"> </w:t>
      </w:r>
      <w:r>
        <w:t>operating system(NOS)</w:t>
      </w:r>
      <w:r>
        <w:rPr>
          <w:spacing w:val="-1"/>
        </w:rPr>
        <w:t xml:space="preserve"> </w:t>
      </w:r>
      <w:r>
        <w:t>is software that</w:t>
      </w:r>
      <w:r>
        <w:rPr>
          <w:spacing w:val="-2"/>
        </w:rPr>
        <w:t xml:space="preserve"> </w:t>
      </w:r>
      <w:r>
        <w:t>connects multiple</w:t>
      </w:r>
      <w:r>
        <w:rPr>
          <w:spacing w:val="-2"/>
        </w:rPr>
        <w:t xml:space="preserve"> </w:t>
      </w:r>
      <w:r>
        <w:t>devices</w:t>
      </w:r>
      <w:r>
        <w:rPr>
          <w:spacing w:val="-1"/>
        </w:rPr>
        <w:t xml:space="preserve"> </w:t>
      </w:r>
      <w:r>
        <w:t>and computers</w:t>
      </w:r>
      <w:r>
        <w:rPr>
          <w:spacing w:val="-1"/>
        </w:rPr>
        <w:t xml:space="preserve"> </w:t>
      </w:r>
      <w:r>
        <w:t>on the network and allows them to share resources on the network.</w:t>
      </w:r>
    </w:p>
    <w:p w14:paraId="785E325A">
      <w:pPr>
        <w:pStyle w:val="5"/>
        <w:spacing w:before="1"/>
        <w:ind w:left="0"/>
        <w:rPr>
          <w:sz w:val="13"/>
        </w:rPr>
      </w:pPr>
      <w:r>
        <w:rPr>
          <w:sz w:val="13"/>
        </w:rPr>
        <w:drawing>
          <wp:anchor distT="0" distB="0" distL="0" distR="0" simplePos="0" relativeHeight="251663360" behindDoc="1" locked="0" layoutInCell="1" allowOverlap="1">
            <wp:simplePos x="0" y="0"/>
            <wp:positionH relativeFrom="page">
              <wp:posOffset>914400</wp:posOffset>
            </wp:positionH>
            <wp:positionV relativeFrom="paragraph">
              <wp:posOffset>125730</wp:posOffset>
            </wp:positionV>
            <wp:extent cx="4304665" cy="2772410"/>
            <wp:effectExtent l="0" t="0" r="0" b="0"/>
            <wp:wrapTopAndBottom/>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cstate="print"/>
                    <a:stretch>
                      <a:fillRect/>
                    </a:stretch>
                  </pic:blipFill>
                  <pic:spPr>
                    <a:xfrm>
                      <a:off x="0" y="0"/>
                      <a:ext cx="4304736" cy="2772346"/>
                    </a:xfrm>
                    <a:prstGeom prst="rect">
                      <a:avLst/>
                    </a:prstGeom>
                  </pic:spPr>
                </pic:pic>
              </a:graphicData>
            </a:graphic>
          </wp:anchor>
        </w:drawing>
      </w:r>
    </w:p>
    <w:p w14:paraId="01C3CBFB">
      <w:pPr>
        <w:pStyle w:val="5"/>
        <w:spacing w:after="0"/>
        <w:rPr>
          <w:sz w:val="13"/>
        </w:rPr>
        <w:sectPr>
          <w:pgSz w:w="12240" w:h="15840"/>
          <w:pgMar w:top="1880" w:right="1080" w:bottom="940" w:left="1080" w:header="720" w:footer="743" w:gutter="0"/>
          <w:cols w:space="720" w:num="1"/>
        </w:sectPr>
      </w:pPr>
    </w:p>
    <w:p w14:paraId="3A4C0BE8">
      <w:pPr>
        <w:pStyle w:val="5"/>
        <w:spacing w:before="109" w:line="276" w:lineRule="auto"/>
        <w:ind w:left="360" w:right="359"/>
        <w:jc w:val="both"/>
      </w:pPr>
      <w:r>
        <w:rPr>
          <w:b/>
        </w:rPr>
        <w:t>Middleware</w:t>
      </w:r>
      <w:r>
        <w:rPr>
          <w:b/>
          <w:spacing w:val="-12"/>
        </w:rPr>
        <w:t xml:space="preserve"> </w:t>
      </w:r>
      <w:r>
        <w:t>:</w:t>
      </w:r>
      <w:r>
        <w:rPr>
          <w:spacing w:val="-10"/>
        </w:rPr>
        <w:t xml:space="preserve"> </w:t>
      </w:r>
      <w:r>
        <w:t>Middleware</w:t>
      </w:r>
      <w:r>
        <w:rPr>
          <w:spacing w:val="-14"/>
        </w:rPr>
        <w:t xml:space="preserve"> </w:t>
      </w:r>
      <w:r>
        <w:t>in</w:t>
      </w:r>
      <w:r>
        <w:rPr>
          <w:spacing w:val="-12"/>
        </w:rPr>
        <w:t xml:space="preserve"> </w:t>
      </w:r>
      <w:r>
        <w:t>Distributed</w:t>
      </w:r>
      <w:r>
        <w:rPr>
          <w:spacing w:val="-12"/>
        </w:rPr>
        <w:t xml:space="preserve"> </w:t>
      </w:r>
      <w:r>
        <w:t>Systems</w:t>
      </w:r>
      <w:r>
        <w:rPr>
          <w:spacing w:val="-1"/>
        </w:rPr>
        <w:t xml:space="preserve"> </w:t>
      </w:r>
      <w:r>
        <w:t>is</w:t>
      </w:r>
      <w:r>
        <w:rPr>
          <w:spacing w:val="-11"/>
        </w:rPr>
        <w:t xml:space="preserve"> </w:t>
      </w:r>
      <w:r>
        <w:t>a</w:t>
      </w:r>
      <w:r>
        <w:rPr>
          <w:spacing w:val="-13"/>
        </w:rPr>
        <w:t xml:space="preserve"> </w:t>
      </w:r>
      <w:r>
        <w:t>layer</w:t>
      </w:r>
      <w:r>
        <w:rPr>
          <w:spacing w:val="-12"/>
        </w:rPr>
        <w:t xml:space="preserve"> </w:t>
      </w:r>
      <w:r>
        <w:t>of</w:t>
      </w:r>
      <w:r>
        <w:rPr>
          <w:spacing w:val="-10"/>
        </w:rPr>
        <w:t xml:space="preserve"> </w:t>
      </w:r>
      <w:r>
        <w:t>software</w:t>
      </w:r>
      <w:r>
        <w:rPr>
          <w:spacing w:val="-14"/>
        </w:rPr>
        <w:t xml:space="preserve"> </w:t>
      </w:r>
      <w:r>
        <w:t>that</w:t>
      </w:r>
      <w:r>
        <w:rPr>
          <w:spacing w:val="-10"/>
        </w:rPr>
        <w:t xml:space="preserve"> </w:t>
      </w:r>
      <w:r>
        <w:t>acts</w:t>
      </w:r>
      <w:r>
        <w:rPr>
          <w:spacing w:val="-13"/>
        </w:rPr>
        <w:t xml:space="preserve"> </w:t>
      </w:r>
      <w:r>
        <w:t>as</w:t>
      </w:r>
      <w:r>
        <w:rPr>
          <w:spacing w:val="-11"/>
        </w:rPr>
        <w:t xml:space="preserve"> </w:t>
      </w:r>
      <w:r>
        <w:t>an</w:t>
      </w:r>
      <w:r>
        <w:rPr>
          <w:spacing w:val="-13"/>
        </w:rPr>
        <w:t xml:space="preserve"> </w:t>
      </w:r>
      <w:r>
        <w:t>intermediary</w:t>
      </w:r>
      <w:r>
        <w:rPr>
          <w:spacing w:val="-13"/>
        </w:rPr>
        <w:t xml:space="preserve"> </w:t>
      </w:r>
      <w:r>
        <w:t>between different</w:t>
      </w:r>
      <w:r>
        <w:rPr>
          <w:spacing w:val="-10"/>
        </w:rPr>
        <w:t xml:space="preserve"> </w:t>
      </w:r>
      <w:r>
        <w:t>software</w:t>
      </w:r>
      <w:r>
        <w:rPr>
          <w:spacing w:val="-11"/>
        </w:rPr>
        <w:t xml:space="preserve"> </w:t>
      </w:r>
      <w:r>
        <w:t>applications</w:t>
      </w:r>
      <w:r>
        <w:rPr>
          <w:spacing w:val="-10"/>
        </w:rPr>
        <w:t xml:space="preserve"> </w:t>
      </w:r>
      <w:r>
        <w:t>or</w:t>
      </w:r>
      <w:r>
        <w:rPr>
          <w:spacing w:val="-10"/>
        </w:rPr>
        <w:t xml:space="preserve"> </w:t>
      </w:r>
      <w:r>
        <w:t>components</w:t>
      </w:r>
      <w:r>
        <w:rPr>
          <w:spacing w:val="-11"/>
        </w:rPr>
        <w:t xml:space="preserve"> </w:t>
      </w:r>
      <w:r>
        <w:t>within</w:t>
      </w:r>
      <w:r>
        <w:rPr>
          <w:spacing w:val="-10"/>
        </w:rPr>
        <w:t xml:space="preserve"> </w:t>
      </w:r>
      <w:r>
        <w:t>a</w:t>
      </w:r>
      <w:r>
        <w:rPr>
          <w:spacing w:val="-8"/>
        </w:rPr>
        <w:t xml:space="preserve"> </w:t>
      </w:r>
      <w:r>
        <w:t>distributed</w:t>
      </w:r>
      <w:r>
        <w:rPr>
          <w:spacing w:val="-10"/>
        </w:rPr>
        <w:t xml:space="preserve"> </w:t>
      </w:r>
      <w:r>
        <w:t>system,</w:t>
      </w:r>
      <w:r>
        <w:rPr>
          <w:spacing w:val="-10"/>
        </w:rPr>
        <w:t xml:space="preserve"> </w:t>
      </w:r>
      <w:r>
        <w:t>facilitating</w:t>
      </w:r>
      <w:r>
        <w:rPr>
          <w:spacing w:val="-9"/>
        </w:rPr>
        <w:t xml:space="preserve"> </w:t>
      </w:r>
      <w:r>
        <w:t>communication,</w:t>
      </w:r>
      <w:r>
        <w:rPr>
          <w:spacing w:val="-10"/>
        </w:rPr>
        <w:t xml:space="preserve"> </w:t>
      </w:r>
      <w:r>
        <w:t>data management, and service integration.</w:t>
      </w:r>
    </w:p>
    <w:p w14:paraId="0E865AD3">
      <w:pPr>
        <w:pStyle w:val="5"/>
        <w:spacing w:before="3"/>
        <w:ind w:left="0"/>
        <w:rPr>
          <w:sz w:val="13"/>
        </w:rPr>
      </w:pPr>
      <w:r>
        <w:rPr>
          <w:sz w:val="13"/>
        </w:rPr>
        <w:drawing>
          <wp:anchor distT="0" distB="0" distL="0" distR="0" simplePos="0" relativeHeight="251663360" behindDoc="1" locked="0" layoutInCell="1" allowOverlap="1">
            <wp:simplePos x="0" y="0"/>
            <wp:positionH relativeFrom="page">
              <wp:posOffset>914400</wp:posOffset>
            </wp:positionH>
            <wp:positionV relativeFrom="paragraph">
              <wp:posOffset>127000</wp:posOffset>
            </wp:positionV>
            <wp:extent cx="3635375" cy="2566670"/>
            <wp:effectExtent l="0" t="0" r="0" b="0"/>
            <wp:wrapTopAndBottom/>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0" cstate="print"/>
                    <a:stretch>
                      <a:fillRect/>
                    </a:stretch>
                  </pic:blipFill>
                  <pic:spPr>
                    <a:xfrm>
                      <a:off x="0" y="0"/>
                      <a:ext cx="3635463" cy="2566987"/>
                    </a:xfrm>
                    <a:prstGeom prst="rect">
                      <a:avLst/>
                    </a:prstGeom>
                  </pic:spPr>
                </pic:pic>
              </a:graphicData>
            </a:graphic>
          </wp:anchor>
        </w:drawing>
      </w:r>
    </w:p>
    <w:p w14:paraId="16309545">
      <w:pPr>
        <w:pStyle w:val="5"/>
        <w:ind w:left="0"/>
      </w:pPr>
    </w:p>
    <w:p w14:paraId="2B5C96E8">
      <w:pPr>
        <w:pStyle w:val="5"/>
        <w:spacing w:before="252"/>
        <w:ind w:left="0"/>
      </w:pPr>
    </w:p>
    <w:p w14:paraId="7E1F9C8D">
      <w:pPr>
        <w:pStyle w:val="2"/>
        <w:jc w:val="both"/>
      </w:pPr>
      <w:r>
        <w:t>Difference</w:t>
      </w:r>
      <w:r>
        <w:rPr>
          <w:spacing w:val="-6"/>
        </w:rPr>
        <w:t xml:space="preserve"> </w:t>
      </w:r>
      <w:r>
        <w:t>between</w:t>
      </w:r>
      <w:r>
        <w:rPr>
          <w:spacing w:val="-4"/>
        </w:rPr>
        <w:t xml:space="preserve"> </w:t>
      </w:r>
      <w:r>
        <w:t>DOS</w:t>
      </w:r>
      <w:r>
        <w:rPr>
          <w:spacing w:val="-5"/>
        </w:rPr>
        <w:t xml:space="preserve"> </w:t>
      </w:r>
      <w:r>
        <w:t>,</w:t>
      </w:r>
      <w:r>
        <w:rPr>
          <w:spacing w:val="-4"/>
        </w:rPr>
        <w:t xml:space="preserve"> </w:t>
      </w:r>
      <w:r>
        <w:t>NOS</w:t>
      </w:r>
      <w:r>
        <w:rPr>
          <w:spacing w:val="-5"/>
        </w:rPr>
        <w:t xml:space="preserve"> </w:t>
      </w:r>
      <w:r>
        <w:t>and</w:t>
      </w:r>
      <w:r>
        <w:rPr>
          <w:spacing w:val="-7"/>
        </w:rPr>
        <w:t xml:space="preserve"> </w:t>
      </w:r>
      <w:r>
        <w:rPr>
          <w:spacing w:val="-2"/>
        </w:rPr>
        <w:t>Middleware</w:t>
      </w:r>
    </w:p>
    <w:p w14:paraId="259EF455">
      <w:pPr>
        <w:pStyle w:val="5"/>
        <w:spacing w:before="3"/>
        <w:ind w:left="0"/>
        <w:rPr>
          <w:b/>
          <w:sz w:val="16"/>
        </w:rPr>
      </w:pPr>
      <w:r>
        <w:rPr>
          <w:b/>
          <w:sz w:val="16"/>
        </w:rPr>
        <w:drawing>
          <wp:anchor distT="0" distB="0" distL="0" distR="0" simplePos="0" relativeHeight="251664384" behindDoc="1" locked="0" layoutInCell="1" allowOverlap="1">
            <wp:simplePos x="0" y="0"/>
            <wp:positionH relativeFrom="page">
              <wp:posOffset>914400</wp:posOffset>
            </wp:positionH>
            <wp:positionV relativeFrom="paragraph">
              <wp:posOffset>151765</wp:posOffset>
            </wp:positionV>
            <wp:extent cx="4704715" cy="2922905"/>
            <wp:effectExtent l="0" t="0" r="0" b="0"/>
            <wp:wrapTopAndBottom/>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1" cstate="print"/>
                    <a:stretch>
                      <a:fillRect/>
                    </a:stretch>
                  </pic:blipFill>
                  <pic:spPr>
                    <a:xfrm>
                      <a:off x="0" y="0"/>
                      <a:ext cx="4704782" cy="2923032"/>
                    </a:xfrm>
                    <a:prstGeom prst="rect">
                      <a:avLst/>
                    </a:prstGeom>
                  </pic:spPr>
                </pic:pic>
              </a:graphicData>
            </a:graphic>
          </wp:anchor>
        </w:drawing>
      </w:r>
    </w:p>
    <w:p w14:paraId="7DF6F24F">
      <w:pPr>
        <w:pStyle w:val="5"/>
        <w:spacing w:after="0"/>
        <w:rPr>
          <w:b/>
          <w:sz w:val="16"/>
        </w:rPr>
        <w:sectPr>
          <w:pgSz w:w="12240" w:h="15840"/>
          <w:pgMar w:top="1880" w:right="1080" w:bottom="940" w:left="1080" w:header="720" w:footer="743" w:gutter="0"/>
          <w:cols w:space="720" w:num="1"/>
        </w:sectPr>
      </w:pPr>
    </w:p>
    <w:p w14:paraId="01DC4588">
      <w:pPr>
        <w:spacing w:before="109"/>
        <w:ind w:left="360" w:right="0" w:firstLine="0"/>
        <w:jc w:val="left"/>
        <w:rPr>
          <w:b/>
          <w:sz w:val="20"/>
        </w:rPr>
      </w:pPr>
      <w:r>
        <w:rPr>
          <w:b/>
          <w:sz w:val="20"/>
        </w:rPr>
        <w:t>Names</w:t>
      </w:r>
      <w:r>
        <w:rPr>
          <w:b/>
          <w:spacing w:val="-8"/>
          <w:sz w:val="20"/>
        </w:rPr>
        <w:t xml:space="preserve"> </w:t>
      </w:r>
      <w:r>
        <w:rPr>
          <w:b/>
          <w:sz w:val="20"/>
        </w:rPr>
        <w:t>in</w:t>
      </w:r>
      <w:r>
        <w:rPr>
          <w:b/>
          <w:spacing w:val="-8"/>
          <w:sz w:val="20"/>
        </w:rPr>
        <w:t xml:space="preserve"> </w:t>
      </w:r>
      <w:r>
        <w:rPr>
          <w:b/>
          <w:sz w:val="20"/>
        </w:rPr>
        <w:t>Distributed</w:t>
      </w:r>
      <w:r>
        <w:rPr>
          <w:b/>
          <w:spacing w:val="-9"/>
          <w:sz w:val="20"/>
        </w:rPr>
        <w:t xml:space="preserve"> </w:t>
      </w:r>
      <w:r>
        <w:rPr>
          <w:b/>
          <w:sz w:val="20"/>
        </w:rPr>
        <w:t>Operating</w:t>
      </w:r>
      <w:r>
        <w:rPr>
          <w:b/>
          <w:spacing w:val="-9"/>
          <w:sz w:val="20"/>
        </w:rPr>
        <w:t xml:space="preserve"> </w:t>
      </w:r>
      <w:r>
        <w:rPr>
          <w:b/>
          <w:sz w:val="20"/>
        </w:rPr>
        <w:t>System</w:t>
      </w:r>
      <w:r>
        <w:rPr>
          <w:b/>
          <w:spacing w:val="-7"/>
          <w:sz w:val="20"/>
        </w:rPr>
        <w:t xml:space="preserve"> </w:t>
      </w:r>
      <w:r>
        <w:rPr>
          <w:b/>
          <w:spacing w:val="-10"/>
          <w:sz w:val="20"/>
        </w:rPr>
        <w:t>–</w:t>
      </w:r>
    </w:p>
    <w:p w14:paraId="387C14BC">
      <w:pPr>
        <w:pStyle w:val="8"/>
        <w:numPr>
          <w:ilvl w:val="0"/>
          <w:numId w:val="1"/>
        </w:numPr>
        <w:tabs>
          <w:tab w:val="left" w:pos="1080"/>
        </w:tabs>
        <w:spacing w:before="240" w:after="0" w:line="240" w:lineRule="auto"/>
        <w:ind w:left="1080" w:right="0" w:hanging="360"/>
        <w:jc w:val="left"/>
        <w:rPr>
          <w:sz w:val="20"/>
        </w:rPr>
      </w:pPr>
      <w:r>
        <w:rPr>
          <w:spacing w:val="-2"/>
          <w:sz w:val="20"/>
        </w:rPr>
        <w:t>Amoeba</w:t>
      </w:r>
    </w:p>
    <w:p w14:paraId="515704C0">
      <w:pPr>
        <w:pStyle w:val="8"/>
        <w:numPr>
          <w:ilvl w:val="0"/>
          <w:numId w:val="1"/>
        </w:numPr>
        <w:tabs>
          <w:tab w:val="left" w:pos="1080"/>
        </w:tabs>
        <w:spacing w:before="0" w:after="0" w:line="240" w:lineRule="auto"/>
        <w:ind w:left="1080" w:right="0" w:hanging="360"/>
        <w:jc w:val="left"/>
        <w:rPr>
          <w:sz w:val="20"/>
        </w:rPr>
      </w:pPr>
      <w:r>
        <w:rPr>
          <w:spacing w:val="-4"/>
          <w:sz w:val="20"/>
        </w:rPr>
        <w:t>Mach</w:t>
      </w:r>
    </w:p>
    <w:p w14:paraId="700E3EB8">
      <w:pPr>
        <w:pStyle w:val="8"/>
        <w:numPr>
          <w:ilvl w:val="0"/>
          <w:numId w:val="1"/>
        </w:numPr>
        <w:tabs>
          <w:tab w:val="left" w:pos="1080"/>
        </w:tabs>
        <w:spacing w:before="1" w:after="0" w:line="240" w:lineRule="auto"/>
        <w:ind w:left="1080" w:right="0" w:hanging="360"/>
        <w:jc w:val="left"/>
        <w:rPr>
          <w:sz w:val="20"/>
        </w:rPr>
      </w:pPr>
      <w:r>
        <w:rPr>
          <w:spacing w:val="-2"/>
          <w:sz w:val="20"/>
        </w:rPr>
        <w:t>Inferno</w:t>
      </w:r>
    </w:p>
    <w:p w14:paraId="1E18B387">
      <w:pPr>
        <w:pStyle w:val="8"/>
        <w:numPr>
          <w:ilvl w:val="0"/>
          <w:numId w:val="1"/>
        </w:numPr>
        <w:tabs>
          <w:tab w:val="left" w:pos="1080"/>
        </w:tabs>
        <w:spacing w:before="0" w:after="0" w:line="265" w:lineRule="exact"/>
        <w:ind w:left="1080" w:right="0" w:hanging="360"/>
        <w:jc w:val="left"/>
        <w:rPr>
          <w:sz w:val="20"/>
        </w:rPr>
      </w:pPr>
      <w:r>
        <w:rPr>
          <w:sz w:val="20"/>
        </w:rPr>
        <w:t>V</w:t>
      </w:r>
      <w:r>
        <w:rPr>
          <w:spacing w:val="-1"/>
          <w:sz w:val="20"/>
        </w:rPr>
        <w:t xml:space="preserve"> </w:t>
      </w:r>
      <w:r>
        <w:rPr>
          <w:spacing w:val="-2"/>
          <w:sz w:val="20"/>
        </w:rPr>
        <w:t>System</w:t>
      </w:r>
    </w:p>
    <w:p w14:paraId="1C981219">
      <w:pPr>
        <w:pStyle w:val="8"/>
        <w:numPr>
          <w:ilvl w:val="0"/>
          <w:numId w:val="1"/>
        </w:numPr>
        <w:tabs>
          <w:tab w:val="left" w:pos="1080"/>
        </w:tabs>
        <w:spacing w:before="0" w:after="0" w:line="265" w:lineRule="exact"/>
        <w:ind w:left="1080" w:right="0" w:hanging="360"/>
        <w:jc w:val="left"/>
        <w:rPr>
          <w:sz w:val="20"/>
        </w:rPr>
      </w:pPr>
      <w:r>
        <w:rPr>
          <w:spacing w:val="-2"/>
          <w:sz w:val="20"/>
        </w:rPr>
        <w:t>Sprite</w:t>
      </w:r>
    </w:p>
    <w:p w14:paraId="4FD5C9A8">
      <w:pPr>
        <w:pStyle w:val="5"/>
        <w:spacing w:before="241"/>
        <w:ind w:left="0"/>
      </w:pPr>
    </w:p>
    <w:p w14:paraId="5BD60C6F">
      <w:pPr>
        <w:pStyle w:val="2"/>
      </w:pPr>
      <w:r>
        <w:t>Names</w:t>
      </w:r>
      <w:r>
        <w:rPr>
          <w:spacing w:val="-7"/>
        </w:rPr>
        <w:t xml:space="preserve"> </w:t>
      </w:r>
      <w:r>
        <w:t>in</w:t>
      </w:r>
      <w:r>
        <w:rPr>
          <w:spacing w:val="-8"/>
        </w:rPr>
        <w:t xml:space="preserve"> </w:t>
      </w:r>
      <w:r>
        <w:t>Network</w:t>
      </w:r>
      <w:r>
        <w:rPr>
          <w:spacing w:val="-7"/>
        </w:rPr>
        <w:t xml:space="preserve"> </w:t>
      </w:r>
      <w:r>
        <w:t>Operating</w:t>
      </w:r>
      <w:r>
        <w:rPr>
          <w:spacing w:val="-9"/>
        </w:rPr>
        <w:t xml:space="preserve"> </w:t>
      </w:r>
      <w:r>
        <w:t>Systems</w:t>
      </w:r>
      <w:r>
        <w:rPr>
          <w:spacing w:val="-5"/>
        </w:rPr>
        <w:t xml:space="preserve"> </w:t>
      </w:r>
      <w:r>
        <w:rPr>
          <w:spacing w:val="-10"/>
        </w:rPr>
        <w:t>–</w:t>
      </w:r>
    </w:p>
    <w:p w14:paraId="1FC9EF87">
      <w:pPr>
        <w:pStyle w:val="8"/>
        <w:numPr>
          <w:ilvl w:val="0"/>
          <w:numId w:val="2"/>
        </w:numPr>
        <w:tabs>
          <w:tab w:val="left" w:pos="1080"/>
        </w:tabs>
        <w:spacing w:before="241" w:after="0" w:line="240" w:lineRule="auto"/>
        <w:ind w:left="1080" w:right="0" w:hanging="360"/>
        <w:jc w:val="left"/>
        <w:rPr>
          <w:sz w:val="20"/>
        </w:rPr>
      </w:pPr>
      <w:r>
        <w:rPr>
          <w:sz w:val="20"/>
        </w:rPr>
        <w:t>Microsoft</w:t>
      </w:r>
      <w:r>
        <w:rPr>
          <w:spacing w:val="-9"/>
          <w:sz w:val="20"/>
        </w:rPr>
        <w:t xml:space="preserve"> </w:t>
      </w:r>
      <w:r>
        <w:rPr>
          <w:sz w:val="20"/>
        </w:rPr>
        <w:t>Windows</w:t>
      </w:r>
      <w:r>
        <w:rPr>
          <w:spacing w:val="-9"/>
          <w:sz w:val="20"/>
        </w:rPr>
        <w:t xml:space="preserve"> </w:t>
      </w:r>
      <w:r>
        <w:rPr>
          <w:spacing w:val="-2"/>
          <w:sz w:val="20"/>
        </w:rPr>
        <w:t>Server</w:t>
      </w:r>
    </w:p>
    <w:p w14:paraId="4FB1B6CA">
      <w:pPr>
        <w:pStyle w:val="8"/>
        <w:numPr>
          <w:ilvl w:val="0"/>
          <w:numId w:val="2"/>
        </w:numPr>
        <w:tabs>
          <w:tab w:val="left" w:pos="1080"/>
        </w:tabs>
        <w:spacing w:before="0" w:after="0" w:line="240" w:lineRule="auto"/>
        <w:ind w:left="1080" w:right="0" w:hanging="360"/>
        <w:jc w:val="left"/>
        <w:rPr>
          <w:sz w:val="20"/>
        </w:rPr>
      </w:pPr>
      <w:r>
        <w:rPr>
          <w:sz w:val="20"/>
        </w:rPr>
        <w:t>Linux</w:t>
      </w:r>
      <w:r>
        <w:rPr>
          <w:spacing w:val="-6"/>
          <w:sz w:val="20"/>
        </w:rPr>
        <w:t xml:space="preserve"> </w:t>
      </w:r>
      <w:r>
        <w:rPr>
          <w:sz w:val="20"/>
        </w:rPr>
        <w:t>(Network</w:t>
      </w:r>
      <w:r>
        <w:rPr>
          <w:spacing w:val="-6"/>
          <w:sz w:val="20"/>
        </w:rPr>
        <w:t xml:space="preserve"> </w:t>
      </w:r>
      <w:r>
        <w:rPr>
          <w:spacing w:val="-2"/>
          <w:sz w:val="20"/>
        </w:rPr>
        <w:t>Distributions)</w:t>
      </w:r>
    </w:p>
    <w:p w14:paraId="35472022">
      <w:pPr>
        <w:pStyle w:val="8"/>
        <w:numPr>
          <w:ilvl w:val="0"/>
          <w:numId w:val="2"/>
        </w:numPr>
        <w:tabs>
          <w:tab w:val="left" w:pos="1080"/>
        </w:tabs>
        <w:spacing w:before="1" w:after="0" w:line="265" w:lineRule="exact"/>
        <w:ind w:left="1080" w:right="0" w:hanging="360"/>
        <w:jc w:val="left"/>
        <w:rPr>
          <w:sz w:val="20"/>
        </w:rPr>
      </w:pPr>
      <w:r>
        <w:rPr>
          <w:sz w:val="20"/>
        </w:rPr>
        <w:t>Novell</w:t>
      </w:r>
      <w:r>
        <w:rPr>
          <w:spacing w:val="-10"/>
          <w:sz w:val="20"/>
        </w:rPr>
        <w:t xml:space="preserve"> </w:t>
      </w:r>
      <w:r>
        <w:rPr>
          <w:spacing w:val="-2"/>
          <w:sz w:val="20"/>
        </w:rPr>
        <w:t>NetWare</w:t>
      </w:r>
    </w:p>
    <w:p w14:paraId="2D108855">
      <w:pPr>
        <w:pStyle w:val="8"/>
        <w:numPr>
          <w:ilvl w:val="0"/>
          <w:numId w:val="2"/>
        </w:numPr>
        <w:tabs>
          <w:tab w:val="left" w:pos="1080"/>
        </w:tabs>
        <w:spacing w:before="0" w:after="0" w:line="265" w:lineRule="exact"/>
        <w:ind w:left="1080" w:right="0" w:hanging="360"/>
        <w:jc w:val="left"/>
        <w:rPr>
          <w:sz w:val="20"/>
        </w:rPr>
      </w:pPr>
      <w:r>
        <w:rPr>
          <w:spacing w:val="-4"/>
          <w:sz w:val="20"/>
        </w:rPr>
        <w:t>UNIX</w:t>
      </w:r>
    </w:p>
    <w:p w14:paraId="2113ED52">
      <w:pPr>
        <w:pStyle w:val="8"/>
        <w:numPr>
          <w:ilvl w:val="0"/>
          <w:numId w:val="2"/>
        </w:numPr>
        <w:tabs>
          <w:tab w:val="left" w:pos="1080"/>
        </w:tabs>
        <w:spacing w:before="0" w:after="0" w:line="240" w:lineRule="auto"/>
        <w:ind w:left="1080" w:right="0" w:hanging="360"/>
        <w:jc w:val="left"/>
        <w:rPr>
          <w:sz w:val="20"/>
        </w:rPr>
      </w:pPr>
      <w:r>
        <w:rPr>
          <w:sz w:val="20"/>
        </w:rPr>
        <w:t>MacOS</w:t>
      </w:r>
      <w:r>
        <w:rPr>
          <w:spacing w:val="-9"/>
          <w:sz w:val="20"/>
        </w:rPr>
        <w:t xml:space="preserve"> </w:t>
      </w:r>
      <w:r>
        <w:rPr>
          <w:spacing w:val="-2"/>
          <w:sz w:val="20"/>
        </w:rPr>
        <w:t>Server</w:t>
      </w:r>
    </w:p>
    <w:p w14:paraId="13A88BAC">
      <w:pPr>
        <w:pStyle w:val="5"/>
        <w:spacing w:before="241"/>
        <w:ind w:left="0"/>
      </w:pPr>
    </w:p>
    <w:p w14:paraId="61C663DC">
      <w:pPr>
        <w:pStyle w:val="2"/>
      </w:pPr>
      <w:r>
        <w:t>Names</w:t>
      </w:r>
      <w:r>
        <w:rPr>
          <w:spacing w:val="-8"/>
        </w:rPr>
        <w:t xml:space="preserve"> </w:t>
      </w:r>
      <w:r>
        <w:t>in</w:t>
      </w:r>
      <w:r>
        <w:rPr>
          <w:spacing w:val="-9"/>
        </w:rPr>
        <w:t xml:space="preserve"> </w:t>
      </w:r>
      <w:r>
        <w:t>Middleware</w:t>
      </w:r>
      <w:r>
        <w:rPr>
          <w:spacing w:val="-8"/>
        </w:rPr>
        <w:t xml:space="preserve"> </w:t>
      </w:r>
      <w:r>
        <w:t>Operating</w:t>
      </w:r>
      <w:r>
        <w:rPr>
          <w:spacing w:val="-10"/>
        </w:rPr>
        <w:t xml:space="preserve"> </w:t>
      </w:r>
      <w:r>
        <w:t>Systems</w:t>
      </w:r>
      <w:r>
        <w:rPr>
          <w:spacing w:val="-6"/>
        </w:rPr>
        <w:t xml:space="preserve"> </w:t>
      </w:r>
      <w:r>
        <w:rPr>
          <w:spacing w:val="-10"/>
        </w:rPr>
        <w:t>–</w:t>
      </w:r>
    </w:p>
    <w:p w14:paraId="487FB845">
      <w:pPr>
        <w:pStyle w:val="8"/>
        <w:numPr>
          <w:ilvl w:val="0"/>
          <w:numId w:val="3"/>
        </w:numPr>
        <w:tabs>
          <w:tab w:val="left" w:pos="1080"/>
        </w:tabs>
        <w:spacing w:before="240" w:after="0" w:line="240" w:lineRule="auto"/>
        <w:ind w:left="1080" w:right="0" w:hanging="360"/>
        <w:jc w:val="left"/>
        <w:rPr>
          <w:sz w:val="20"/>
        </w:rPr>
      </w:pPr>
      <w:r>
        <w:rPr>
          <w:sz w:val="20"/>
        </w:rPr>
        <w:t>UNIX/Linux-Based</w:t>
      </w:r>
      <w:r>
        <w:rPr>
          <w:spacing w:val="-11"/>
          <w:sz w:val="20"/>
        </w:rPr>
        <w:t xml:space="preserve"> </w:t>
      </w:r>
      <w:r>
        <w:rPr>
          <w:sz w:val="20"/>
        </w:rPr>
        <w:t>Operating</w:t>
      </w:r>
      <w:r>
        <w:rPr>
          <w:spacing w:val="-11"/>
          <w:sz w:val="20"/>
        </w:rPr>
        <w:t xml:space="preserve"> </w:t>
      </w:r>
      <w:r>
        <w:rPr>
          <w:spacing w:val="-2"/>
          <w:sz w:val="20"/>
        </w:rPr>
        <w:t>Systems</w:t>
      </w:r>
    </w:p>
    <w:p w14:paraId="72D326F3">
      <w:pPr>
        <w:pStyle w:val="8"/>
        <w:numPr>
          <w:ilvl w:val="0"/>
          <w:numId w:val="3"/>
        </w:numPr>
        <w:tabs>
          <w:tab w:val="left" w:pos="1080"/>
        </w:tabs>
        <w:spacing w:before="1" w:after="0" w:line="265" w:lineRule="exact"/>
        <w:ind w:left="1080" w:right="0" w:hanging="360"/>
        <w:jc w:val="left"/>
        <w:rPr>
          <w:sz w:val="20"/>
        </w:rPr>
      </w:pPr>
      <w:r>
        <w:rPr>
          <w:sz w:val="20"/>
        </w:rPr>
        <w:t>Windows</w:t>
      </w:r>
      <w:r>
        <w:rPr>
          <w:spacing w:val="-9"/>
          <w:sz w:val="20"/>
        </w:rPr>
        <w:t xml:space="preserve"> </w:t>
      </w:r>
      <w:r>
        <w:rPr>
          <w:sz w:val="20"/>
        </w:rPr>
        <w:t>Server</w:t>
      </w:r>
      <w:r>
        <w:rPr>
          <w:spacing w:val="-7"/>
          <w:sz w:val="20"/>
        </w:rPr>
        <w:t xml:space="preserve"> </w:t>
      </w:r>
      <w:r>
        <w:rPr>
          <w:sz w:val="20"/>
        </w:rPr>
        <w:t>Operating</w:t>
      </w:r>
      <w:r>
        <w:rPr>
          <w:spacing w:val="-6"/>
          <w:sz w:val="20"/>
        </w:rPr>
        <w:t xml:space="preserve"> </w:t>
      </w:r>
      <w:r>
        <w:rPr>
          <w:spacing w:val="-2"/>
          <w:sz w:val="20"/>
        </w:rPr>
        <w:t>Systems</w:t>
      </w:r>
    </w:p>
    <w:p w14:paraId="21F7F658">
      <w:pPr>
        <w:pStyle w:val="8"/>
        <w:numPr>
          <w:ilvl w:val="0"/>
          <w:numId w:val="3"/>
        </w:numPr>
        <w:tabs>
          <w:tab w:val="left" w:pos="1080"/>
        </w:tabs>
        <w:spacing w:before="0" w:after="0" w:line="265" w:lineRule="exact"/>
        <w:ind w:left="1080" w:right="0" w:hanging="360"/>
        <w:jc w:val="left"/>
        <w:rPr>
          <w:sz w:val="20"/>
        </w:rPr>
      </w:pPr>
      <w:r>
        <w:rPr>
          <w:sz w:val="20"/>
        </w:rPr>
        <w:t>Real-Time</w:t>
      </w:r>
      <w:r>
        <w:rPr>
          <w:spacing w:val="-10"/>
          <w:sz w:val="20"/>
        </w:rPr>
        <w:t xml:space="preserve"> </w:t>
      </w:r>
      <w:r>
        <w:rPr>
          <w:sz w:val="20"/>
        </w:rPr>
        <w:t>Operating</w:t>
      </w:r>
      <w:r>
        <w:rPr>
          <w:spacing w:val="-8"/>
          <w:sz w:val="20"/>
        </w:rPr>
        <w:t xml:space="preserve"> </w:t>
      </w:r>
      <w:r>
        <w:rPr>
          <w:sz w:val="20"/>
        </w:rPr>
        <w:t>Systems</w:t>
      </w:r>
      <w:r>
        <w:rPr>
          <w:spacing w:val="-9"/>
          <w:sz w:val="20"/>
        </w:rPr>
        <w:t xml:space="preserve"> </w:t>
      </w:r>
      <w:r>
        <w:rPr>
          <w:spacing w:val="-2"/>
          <w:sz w:val="20"/>
        </w:rPr>
        <w:t>(RTOS)</w:t>
      </w:r>
    </w:p>
    <w:p w14:paraId="5630CDE1">
      <w:pPr>
        <w:pStyle w:val="5"/>
        <w:spacing w:before="11"/>
        <w:ind w:left="0"/>
        <w:rPr>
          <w:sz w:val="18"/>
        </w:rPr>
      </w:pPr>
      <w:r>
        <w:rPr>
          <w:sz w:val="18"/>
        </w:rPr>
        <mc:AlternateContent>
          <mc:Choice Requires="wps">
            <w:drawing>
              <wp:anchor distT="0" distB="0" distL="0" distR="0" simplePos="0" relativeHeight="251664384" behindDoc="1" locked="0" layoutInCell="1" allowOverlap="1">
                <wp:simplePos x="0" y="0"/>
                <wp:positionH relativeFrom="page">
                  <wp:posOffset>895350</wp:posOffset>
                </wp:positionH>
                <wp:positionV relativeFrom="paragraph">
                  <wp:posOffset>174625</wp:posOffset>
                </wp:positionV>
                <wp:extent cx="5935980" cy="1270"/>
                <wp:effectExtent l="0" t="0" r="0" b="0"/>
                <wp:wrapTopAndBottom/>
                <wp:docPr id="10" name="Graphic 10"/>
                <wp:cNvGraphicFramePr/>
                <a:graphic xmlns:a="http://schemas.openxmlformats.org/drawingml/2006/main">
                  <a:graphicData uri="http://schemas.microsoft.com/office/word/2010/wordprocessingShape">
                    <wps:wsp>
                      <wps:cNvSpPr/>
                      <wps:spPr>
                        <a:xfrm>
                          <a:off x="0" y="0"/>
                          <a:ext cx="5935980" cy="1270"/>
                        </a:xfrm>
                        <a:custGeom>
                          <a:avLst/>
                          <a:gdLst/>
                          <a:ahLst/>
                          <a:cxnLst/>
                          <a:rect l="l" t="t" r="r" b="b"/>
                          <a:pathLst>
                            <a:path w="5935980">
                              <a:moveTo>
                                <a:pt x="0" y="0"/>
                              </a:moveTo>
                              <a:lnTo>
                                <a:pt x="5935980" y="0"/>
                              </a:lnTo>
                            </a:path>
                          </a:pathLst>
                        </a:custGeom>
                        <a:ln w="9525">
                          <a:solidFill>
                            <a:srgbClr val="000000"/>
                          </a:solidFill>
                          <a:prstDash val="solid"/>
                        </a:ln>
                      </wps:spPr>
                      <wps:bodyPr wrap="square" lIns="0" tIns="0" rIns="0" bIns="0" rtlCol="0">
                        <a:noAutofit/>
                      </wps:bodyPr>
                    </wps:wsp>
                  </a:graphicData>
                </a:graphic>
              </wp:anchor>
            </w:drawing>
          </mc:Choice>
          <mc:Fallback>
            <w:pict>
              <v:shape id="Graphic 10" o:spid="_x0000_s1026" o:spt="100" style="position:absolute;left:0pt;margin-left:70.5pt;margin-top:13.75pt;height:0.1pt;width:467.4pt;mso-position-horizontal-relative:page;mso-wrap-distance-bottom:0pt;mso-wrap-distance-top:0pt;z-index:-251652096;mso-width-relative:page;mso-height-relative:page;" filled="f" stroked="t" coordsize="5935980,1" o:gfxdata="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AZZ0snZAAAACgEAAA8AAAAAAAAA&#10;AQAgAAAAIgAAAGRycy9kb3ducmV2LnhtbFBLAQIUABQAAAAIAIdO4kAGHvmXEAIAAHwEAAAOAAAA&#10;AAAAAAEAIAAAACgBAABkcnMvZTJvRG9jLnhtbFBLBQYAAAAABgAGAFkBAACqBQAAAAA=&#10;" path="m0,0l5935980,0e">
                <v:fill on="f" focussize="0,0"/>
                <v:stroke color="#000000" joinstyle="round"/>
                <v:imagedata o:title=""/>
                <o:lock v:ext="edit" aspectratio="f"/>
                <v:textbox inset="0mm,0mm,0mm,0mm"/>
                <w10:wrap type="topAndBottom"/>
              </v:shape>
            </w:pict>
          </mc:Fallback>
        </mc:AlternateContent>
      </w:r>
    </w:p>
    <w:p w14:paraId="46238D21">
      <w:pPr>
        <w:pStyle w:val="2"/>
      </w:pPr>
      <w:r>
        <w:t>End</w:t>
      </w:r>
      <w:r>
        <w:rPr>
          <w:spacing w:val="-6"/>
        </w:rPr>
        <w:t xml:space="preserve"> </w:t>
      </w:r>
      <w:r>
        <w:rPr>
          <w:spacing w:val="-2"/>
        </w:rPr>
        <w:t>Result:</w:t>
      </w:r>
    </w:p>
    <w:p w14:paraId="0956AB08">
      <w:pPr>
        <w:pStyle w:val="5"/>
        <w:spacing w:before="251"/>
        <w:ind w:left="360"/>
      </w:pPr>
      <w:r>
        <w:t>Distributed</w:t>
      </w:r>
      <w:r>
        <w:rPr>
          <w:spacing w:val="-12"/>
        </w:rPr>
        <w:t xml:space="preserve"> </w:t>
      </w:r>
      <w:r>
        <w:t>Operating</w:t>
      </w:r>
      <w:r>
        <w:rPr>
          <w:spacing w:val="-11"/>
        </w:rPr>
        <w:t xml:space="preserve"> </w:t>
      </w:r>
      <w:r>
        <w:t>System</w:t>
      </w:r>
      <w:r>
        <w:rPr>
          <w:spacing w:val="-13"/>
        </w:rPr>
        <w:t xml:space="preserve"> </w:t>
      </w:r>
      <w:r>
        <w:rPr>
          <w:spacing w:val="-2"/>
        </w:rPr>
        <w:t>(DOS)</w:t>
      </w:r>
    </w:p>
    <w:p w14:paraId="4CE4561A">
      <w:pPr>
        <w:pStyle w:val="8"/>
        <w:numPr>
          <w:ilvl w:val="1"/>
          <w:numId w:val="3"/>
        </w:numPr>
        <w:tabs>
          <w:tab w:val="left" w:pos="1080"/>
        </w:tabs>
        <w:spacing w:before="3" w:after="0" w:line="237" w:lineRule="auto"/>
        <w:ind w:left="1080" w:right="365" w:hanging="360"/>
        <w:jc w:val="left"/>
        <w:rPr>
          <w:sz w:val="20"/>
        </w:rPr>
      </w:pPr>
      <w:r>
        <w:rPr>
          <w:sz w:val="20"/>
        </w:rPr>
        <w:t>Purpose:</w:t>
      </w:r>
      <w:r>
        <w:rPr>
          <w:spacing w:val="38"/>
          <w:sz w:val="20"/>
        </w:rPr>
        <w:t xml:space="preserve"> </w:t>
      </w:r>
      <w:r>
        <w:rPr>
          <w:sz w:val="20"/>
        </w:rPr>
        <w:t>Manages</w:t>
      </w:r>
      <w:r>
        <w:rPr>
          <w:spacing w:val="38"/>
          <w:sz w:val="20"/>
        </w:rPr>
        <w:t xml:space="preserve"> </w:t>
      </w:r>
      <w:r>
        <w:rPr>
          <w:sz w:val="20"/>
        </w:rPr>
        <w:t>distributed</w:t>
      </w:r>
      <w:r>
        <w:rPr>
          <w:spacing w:val="38"/>
          <w:sz w:val="20"/>
        </w:rPr>
        <w:t xml:space="preserve"> </w:t>
      </w:r>
      <w:r>
        <w:rPr>
          <w:sz w:val="20"/>
        </w:rPr>
        <w:t>computing</w:t>
      </w:r>
      <w:r>
        <w:rPr>
          <w:spacing w:val="39"/>
          <w:sz w:val="20"/>
        </w:rPr>
        <w:t xml:space="preserve"> </w:t>
      </w:r>
      <w:r>
        <w:rPr>
          <w:sz w:val="20"/>
        </w:rPr>
        <w:t>systems</w:t>
      </w:r>
      <w:r>
        <w:rPr>
          <w:spacing w:val="38"/>
          <w:sz w:val="20"/>
        </w:rPr>
        <w:t xml:space="preserve"> </w:t>
      </w:r>
      <w:r>
        <w:rPr>
          <w:sz w:val="20"/>
        </w:rPr>
        <w:t>where</w:t>
      </w:r>
      <w:r>
        <w:rPr>
          <w:spacing w:val="37"/>
          <w:sz w:val="20"/>
        </w:rPr>
        <w:t xml:space="preserve"> </w:t>
      </w:r>
      <w:r>
        <w:rPr>
          <w:sz w:val="20"/>
        </w:rPr>
        <w:t>tasks</w:t>
      </w:r>
      <w:r>
        <w:rPr>
          <w:spacing w:val="38"/>
          <w:sz w:val="20"/>
        </w:rPr>
        <w:t xml:space="preserve"> </w:t>
      </w:r>
      <w:r>
        <w:rPr>
          <w:sz w:val="20"/>
        </w:rPr>
        <w:t>are</w:t>
      </w:r>
      <w:r>
        <w:rPr>
          <w:spacing w:val="37"/>
          <w:sz w:val="20"/>
        </w:rPr>
        <w:t xml:space="preserve"> </w:t>
      </w:r>
      <w:r>
        <w:rPr>
          <w:sz w:val="20"/>
        </w:rPr>
        <w:t>distributed</w:t>
      </w:r>
      <w:r>
        <w:rPr>
          <w:spacing w:val="40"/>
          <w:sz w:val="20"/>
        </w:rPr>
        <w:t xml:space="preserve"> </w:t>
      </w:r>
      <w:r>
        <w:rPr>
          <w:sz w:val="20"/>
        </w:rPr>
        <w:t>across</w:t>
      </w:r>
      <w:r>
        <w:rPr>
          <w:spacing w:val="39"/>
          <w:sz w:val="20"/>
        </w:rPr>
        <w:t xml:space="preserve"> </w:t>
      </w:r>
      <w:r>
        <w:rPr>
          <w:sz w:val="20"/>
        </w:rPr>
        <w:t xml:space="preserve">multiple </w:t>
      </w:r>
      <w:r>
        <w:rPr>
          <w:spacing w:val="-2"/>
          <w:sz w:val="20"/>
        </w:rPr>
        <w:t>servers.</w:t>
      </w:r>
    </w:p>
    <w:p w14:paraId="77B5E7BC">
      <w:pPr>
        <w:pStyle w:val="8"/>
        <w:numPr>
          <w:ilvl w:val="1"/>
          <w:numId w:val="3"/>
        </w:numPr>
        <w:tabs>
          <w:tab w:val="left" w:pos="1080"/>
        </w:tabs>
        <w:spacing w:before="1" w:after="0" w:line="240" w:lineRule="auto"/>
        <w:ind w:left="1080" w:right="0" w:hanging="360"/>
        <w:jc w:val="left"/>
        <w:rPr>
          <w:sz w:val="20"/>
        </w:rPr>
      </w:pPr>
      <w:r>
        <w:rPr>
          <w:spacing w:val="-2"/>
          <w:sz w:val="20"/>
        </w:rPr>
        <w:t>IRCTC</w:t>
      </w:r>
      <w:r>
        <w:rPr>
          <w:spacing w:val="-11"/>
          <w:sz w:val="20"/>
        </w:rPr>
        <w:t xml:space="preserve"> </w:t>
      </w:r>
      <w:r>
        <w:rPr>
          <w:spacing w:val="-2"/>
          <w:sz w:val="20"/>
        </w:rPr>
        <w:t>Implementation:</w:t>
      </w:r>
    </w:p>
    <w:p w14:paraId="3148C11D">
      <w:pPr>
        <w:pStyle w:val="8"/>
        <w:numPr>
          <w:ilvl w:val="2"/>
          <w:numId w:val="3"/>
        </w:numPr>
        <w:tabs>
          <w:tab w:val="left" w:pos="1800"/>
        </w:tabs>
        <w:spacing w:before="7" w:after="0" w:line="232" w:lineRule="auto"/>
        <w:ind w:left="1800" w:right="364" w:hanging="360"/>
        <w:jc w:val="left"/>
        <w:rPr>
          <w:sz w:val="20"/>
        </w:rPr>
      </w:pPr>
      <w:r>
        <w:rPr>
          <w:sz w:val="20"/>
        </w:rPr>
        <w:t>Clustered</w:t>
      </w:r>
      <w:r>
        <w:rPr>
          <w:spacing w:val="31"/>
          <w:sz w:val="20"/>
        </w:rPr>
        <w:t xml:space="preserve"> </w:t>
      </w:r>
      <w:r>
        <w:rPr>
          <w:sz w:val="20"/>
        </w:rPr>
        <w:t>Linux</w:t>
      </w:r>
      <w:r>
        <w:rPr>
          <w:spacing w:val="31"/>
          <w:sz w:val="20"/>
        </w:rPr>
        <w:t xml:space="preserve"> </w:t>
      </w:r>
      <w:r>
        <w:rPr>
          <w:sz w:val="20"/>
        </w:rPr>
        <w:t>Servers:</w:t>
      </w:r>
      <w:r>
        <w:rPr>
          <w:spacing w:val="31"/>
          <w:sz w:val="20"/>
        </w:rPr>
        <w:t xml:space="preserve"> </w:t>
      </w:r>
      <w:r>
        <w:rPr>
          <w:sz w:val="20"/>
        </w:rPr>
        <w:t>IRCTC</w:t>
      </w:r>
      <w:r>
        <w:rPr>
          <w:spacing w:val="30"/>
          <w:sz w:val="20"/>
        </w:rPr>
        <w:t xml:space="preserve"> </w:t>
      </w:r>
      <w:r>
        <w:rPr>
          <w:sz w:val="20"/>
        </w:rPr>
        <w:t>likely</w:t>
      </w:r>
      <w:r>
        <w:rPr>
          <w:spacing w:val="31"/>
          <w:sz w:val="20"/>
        </w:rPr>
        <w:t xml:space="preserve"> </w:t>
      </w:r>
      <w:r>
        <w:rPr>
          <w:sz w:val="20"/>
        </w:rPr>
        <w:t>uses</w:t>
      </w:r>
      <w:r>
        <w:rPr>
          <w:spacing w:val="33"/>
          <w:sz w:val="20"/>
        </w:rPr>
        <w:t xml:space="preserve"> </w:t>
      </w:r>
      <w:r>
        <w:rPr>
          <w:sz w:val="20"/>
        </w:rPr>
        <w:t>a</w:t>
      </w:r>
      <w:r>
        <w:rPr>
          <w:spacing w:val="30"/>
          <w:sz w:val="20"/>
        </w:rPr>
        <w:t xml:space="preserve"> </w:t>
      </w:r>
      <w:r>
        <w:rPr>
          <w:sz w:val="20"/>
        </w:rPr>
        <w:t>distributed</w:t>
      </w:r>
      <w:r>
        <w:rPr>
          <w:spacing w:val="31"/>
          <w:sz w:val="20"/>
        </w:rPr>
        <w:t xml:space="preserve"> </w:t>
      </w:r>
      <w:r>
        <w:rPr>
          <w:sz w:val="20"/>
        </w:rPr>
        <w:t>architecture</w:t>
      </w:r>
      <w:r>
        <w:rPr>
          <w:spacing w:val="30"/>
          <w:sz w:val="20"/>
        </w:rPr>
        <w:t xml:space="preserve"> </w:t>
      </w:r>
      <w:r>
        <w:rPr>
          <w:sz w:val="20"/>
        </w:rPr>
        <w:t>based</w:t>
      </w:r>
      <w:r>
        <w:rPr>
          <w:spacing w:val="31"/>
          <w:sz w:val="20"/>
        </w:rPr>
        <w:t xml:space="preserve"> </w:t>
      </w:r>
      <w:r>
        <w:rPr>
          <w:sz w:val="20"/>
        </w:rPr>
        <w:t>on</w:t>
      </w:r>
      <w:r>
        <w:rPr>
          <w:spacing w:val="33"/>
          <w:sz w:val="20"/>
        </w:rPr>
        <w:t xml:space="preserve"> </w:t>
      </w:r>
      <w:r>
        <w:rPr>
          <w:sz w:val="20"/>
        </w:rPr>
        <w:t>Linux</w:t>
      </w:r>
      <w:r>
        <w:rPr>
          <w:spacing w:val="30"/>
          <w:sz w:val="20"/>
        </w:rPr>
        <w:t xml:space="preserve"> </w:t>
      </w:r>
      <w:r>
        <w:rPr>
          <w:sz w:val="20"/>
        </w:rPr>
        <w:t>to handle ticketing, payments, and other services.</w:t>
      </w:r>
    </w:p>
    <w:p w14:paraId="75CCB855">
      <w:pPr>
        <w:pStyle w:val="8"/>
        <w:numPr>
          <w:ilvl w:val="2"/>
          <w:numId w:val="3"/>
        </w:numPr>
        <w:tabs>
          <w:tab w:val="left" w:pos="1800"/>
        </w:tabs>
        <w:spacing w:before="6" w:after="0" w:line="232" w:lineRule="auto"/>
        <w:ind w:left="1800" w:right="361" w:hanging="360"/>
        <w:jc w:val="left"/>
        <w:rPr>
          <w:sz w:val="20"/>
        </w:rPr>
      </w:pPr>
      <w:r>
        <w:rPr>
          <w:sz w:val="20"/>
        </w:rPr>
        <w:t>Load</w:t>
      </w:r>
      <w:r>
        <w:rPr>
          <w:spacing w:val="-6"/>
          <w:sz w:val="20"/>
        </w:rPr>
        <w:t xml:space="preserve"> </w:t>
      </w:r>
      <w:r>
        <w:rPr>
          <w:sz w:val="20"/>
        </w:rPr>
        <w:t>Balancers:</w:t>
      </w:r>
      <w:r>
        <w:rPr>
          <w:spacing w:val="-6"/>
          <w:sz w:val="20"/>
        </w:rPr>
        <w:t xml:space="preserve"> </w:t>
      </w:r>
      <w:r>
        <w:rPr>
          <w:sz w:val="20"/>
        </w:rPr>
        <w:t>Systems</w:t>
      </w:r>
      <w:r>
        <w:rPr>
          <w:spacing w:val="-6"/>
          <w:sz w:val="20"/>
        </w:rPr>
        <w:t xml:space="preserve"> </w:t>
      </w:r>
      <w:r>
        <w:rPr>
          <w:sz w:val="20"/>
        </w:rPr>
        <w:t>like</w:t>
      </w:r>
      <w:r>
        <w:rPr>
          <w:spacing w:val="-6"/>
          <w:sz w:val="20"/>
        </w:rPr>
        <w:t xml:space="preserve"> </w:t>
      </w:r>
      <w:r>
        <w:rPr>
          <w:sz w:val="20"/>
        </w:rPr>
        <w:t>HAProxy</w:t>
      </w:r>
      <w:r>
        <w:rPr>
          <w:spacing w:val="-6"/>
          <w:sz w:val="20"/>
        </w:rPr>
        <w:t xml:space="preserve"> </w:t>
      </w:r>
      <w:r>
        <w:rPr>
          <w:sz w:val="20"/>
        </w:rPr>
        <w:t>or</w:t>
      </w:r>
      <w:r>
        <w:rPr>
          <w:spacing w:val="-5"/>
          <w:sz w:val="20"/>
        </w:rPr>
        <w:t xml:space="preserve"> </w:t>
      </w:r>
      <w:r>
        <w:rPr>
          <w:sz w:val="20"/>
        </w:rPr>
        <w:t>AWS</w:t>
      </w:r>
      <w:r>
        <w:rPr>
          <w:spacing w:val="-6"/>
          <w:sz w:val="20"/>
        </w:rPr>
        <w:t xml:space="preserve"> </w:t>
      </w:r>
      <w:r>
        <w:rPr>
          <w:sz w:val="20"/>
        </w:rPr>
        <w:t>Elastic</w:t>
      </w:r>
      <w:r>
        <w:rPr>
          <w:spacing w:val="-7"/>
          <w:sz w:val="20"/>
        </w:rPr>
        <w:t xml:space="preserve"> </w:t>
      </w:r>
      <w:r>
        <w:rPr>
          <w:sz w:val="20"/>
        </w:rPr>
        <w:t>Load</w:t>
      </w:r>
      <w:r>
        <w:rPr>
          <w:spacing w:val="-6"/>
          <w:sz w:val="20"/>
        </w:rPr>
        <w:t xml:space="preserve"> </w:t>
      </w:r>
      <w:r>
        <w:rPr>
          <w:sz w:val="20"/>
        </w:rPr>
        <w:t>Balancing</w:t>
      </w:r>
      <w:r>
        <w:rPr>
          <w:spacing w:val="-5"/>
          <w:sz w:val="20"/>
        </w:rPr>
        <w:t xml:space="preserve"> </w:t>
      </w:r>
      <w:r>
        <w:rPr>
          <w:sz w:val="20"/>
        </w:rPr>
        <w:t>are</w:t>
      </w:r>
      <w:r>
        <w:rPr>
          <w:spacing w:val="-7"/>
          <w:sz w:val="20"/>
        </w:rPr>
        <w:t xml:space="preserve"> </w:t>
      </w:r>
      <w:r>
        <w:rPr>
          <w:sz w:val="20"/>
        </w:rPr>
        <w:t>used</w:t>
      </w:r>
      <w:r>
        <w:rPr>
          <w:spacing w:val="-5"/>
          <w:sz w:val="20"/>
        </w:rPr>
        <w:t xml:space="preserve"> </w:t>
      </w:r>
      <w:r>
        <w:rPr>
          <w:sz w:val="20"/>
        </w:rPr>
        <w:t>to</w:t>
      </w:r>
      <w:r>
        <w:rPr>
          <w:spacing w:val="-5"/>
          <w:sz w:val="20"/>
        </w:rPr>
        <w:t xml:space="preserve"> </w:t>
      </w:r>
      <w:r>
        <w:rPr>
          <w:sz w:val="20"/>
        </w:rPr>
        <w:t>distribute user requests across multiple servers.</w:t>
      </w:r>
    </w:p>
    <w:p w14:paraId="0C405F9A">
      <w:pPr>
        <w:pStyle w:val="5"/>
        <w:spacing w:before="265"/>
        <w:ind w:left="360"/>
      </w:pPr>
      <w:r>
        <w:t>Network</w:t>
      </w:r>
      <w:r>
        <w:rPr>
          <w:spacing w:val="-11"/>
        </w:rPr>
        <w:t xml:space="preserve"> </w:t>
      </w:r>
      <w:r>
        <w:t>Operating</w:t>
      </w:r>
      <w:r>
        <w:rPr>
          <w:spacing w:val="-9"/>
        </w:rPr>
        <w:t xml:space="preserve"> </w:t>
      </w:r>
      <w:r>
        <w:t>System</w:t>
      </w:r>
      <w:r>
        <w:rPr>
          <w:spacing w:val="-8"/>
        </w:rPr>
        <w:t xml:space="preserve"> </w:t>
      </w:r>
      <w:r>
        <w:rPr>
          <w:spacing w:val="-2"/>
        </w:rPr>
        <w:t>(NOS)</w:t>
      </w:r>
    </w:p>
    <w:p w14:paraId="12A15B09">
      <w:pPr>
        <w:pStyle w:val="8"/>
        <w:numPr>
          <w:ilvl w:val="1"/>
          <w:numId w:val="3"/>
        </w:numPr>
        <w:tabs>
          <w:tab w:val="left" w:pos="1080"/>
        </w:tabs>
        <w:spacing w:before="1" w:after="0" w:line="240" w:lineRule="auto"/>
        <w:ind w:left="1080" w:right="0" w:hanging="360"/>
        <w:jc w:val="left"/>
        <w:rPr>
          <w:sz w:val="20"/>
        </w:rPr>
      </w:pPr>
      <w:r>
        <w:rPr>
          <w:sz w:val="20"/>
        </w:rPr>
        <w:t>Purpose:</w:t>
      </w:r>
      <w:r>
        <w:rPr>
          <w:spacing w:val="-9"/>
          <w:sz w:val="20"/>
        </w:rPr>
        <w:t xml:space="preserve"> </w:t>
      </w:r>
      <w:r>
        <w:rPr>
          <w:sz w:val="20"/>
        </w:rPr>
        <w:t>Facilitates</w:t>
      </w:r>
      <w:r>
        <w:rPr>
          <w:spacing w:val="-8"/>
          <w:sz w:val="20"/>
        </w:rPr>
        <w:t xml:space="preserve"> </w:t>
      </w:r>
      <w:r>
        <w:rPr>
          <w:sz w:val="20"/>
        </w:rPr>
        <w:t>the</w:t>
      </w:r>
      <w:r>
        <w:rPr>
          <w:spacing w:val="-8"/>
          <w:sz w:val="20"/>
        </w:rPr>
        <w:t xml:space="preserve"> </w:t>
      </w:r>
      <w:r>
        <w:rPr>
          <w:sz w:val="20"/>
        </w:rPr>
        <w:t>operation</w:t>
      </w:r>
      <w:r>
        <w:rPr>
          <w:spacing w:val="-7"/>
          <w:sz w:val="20"/>
        </w:rPr>
        <w:t xml:space="preserve"> </w:t>
      </w:r>
      <w:r>
        <w:rPr>
          <w:sz w:val="20"/>
        </w:rPr>
        <w:t>and</w:t>
      </w:r>
      <w:r>
        <w:rPr>
          <w:spacing w:val="-5"/>
          <w:sz w:val="20"/>
        </w:rPr>
        <w:t xml:space="preserve"> </w:t>
      </w:r>
      <w:r>
        <w:rPr>
          <w:sz w:val="20"/>
        </w:rPr>
        <w:t>communication</w:t>
      </w:r>
      <w:r>
        <w:rPr>
          <w:spacing w:val="-5"/>
          <w:sz w:val="20"/>
        </w:rPr>
        <w:t xml:space="preserve"> </w:t>
      </w:r>
      <w:r>
        <w:rPr>
          <w:sz w:val="20"/>
        </w:rPr>
        <w:t>between</w:t>
      </w:r>
      <w:r>
        <w:rPr>
          <w:spacing w:val="-5"/>
          <w:sz w:val="20"/>
        </w:rPr>
        <w:t xml:space="preserve"> </w:t>
      </w:r>
      <w:r>
        <w:rPr>
          <w:sz w:val="20"/>
        </w:rPr>
        <w:t>servers</w:t>
      </w:r>
      <w:r>
        <w:rPr>
          <w:spacing w:val="-8"/>
          <w:sz w:val="20"/>
        </w:rPr>
        <w:t xml:space="preserve"> </w:t>
      </w:r>
      <w:r>
        <w:rPr>
          <w:sz w:val="20"/>
        </w:rPr>
        <w:t>in</w:t>
      </w:r>
      <w:r>
        <w:rPr>
          <w:spacing w:val="-7"/>
          <w:sz w:val="20"/>
        </w:rPr>
        <w:t xml:space="preserve"> </w:t>
      </w:r>
      <w:r>
        <w:rPr>
          <w:sz w:val="20"/>
        </w:rPr>
        <w:t>a</w:t>
      </w:r>
      <w:r>
        <w:rPr>
          <w:spacing w:val="-9"/>
          <w:sz w:val="20"/>
        </w:rPr>
        <w:t xml:space="preserve"> </w:t>
      </w:r>
      <w:r>
        <w:rPr>
          <w:spacing w:val="-2"/>
          <w:sz w:val="20"/>
        </w:rPr>
        <w:t>network.</w:t>
      </w:r>
    </w:p>
    <w:p w14:paraId="6A04722D">
      <w:pPr>
        <w:pStyle w:val="8"/>
        <w:numPr>
          <w:ilvl w:val="1"/>
          <w:numId w:val="3"/>
        </w:numPr>
        <w:tabs>
          <w:tab w:val="left" w:pos="1080"/>
        </w:tabs>
        <w:spacing w:before="1" w:after="0" w:line="240" w:lineRule="auto"/>
        <w:ind w:left="1080" w:right="0" w:hanging="360"/>
        <w:jc w:val="left"/>
        <w:rPr>
          <w:sz w:val="20"/>
        </w:rPr>
      </w:pPr>
      <w:r>
        <w:rPr>
          <w:spacing w:val="-2"/>
          <w:sz w:val="20"/>
        </w:rPr>
        <w:t>IRCTC</w:t>
      </w:r>
      <w:r>
        <w:rPr>
          <w:spacing w:val="-11"/>
          <w:sz w:val="20"/>
        </w:rPr>
        <w:t xml:space="preserve"> </w:t>
      </w:r>
      <w:r>
        <w:rPr>
          <w:spacing w:val="-2"/>
          <w:sz w:val="20"/>
        </w:rPr>
        <w:t>Implementation:</w:t>
      </w:r>
    </w:p>
    <w:p w14:paraId="64376731">
      <w:pPr>
        <w:pStyle w:val="8"/>
        <w:numPr>
          <w:ilvl w:val="2"/>
          <w:numId w:val="3"/>
        </w:numPr>
        <w:tabs>
          <w:tab w:val="left" w:pos="1800"/>
        </w:tabs>
        <w:spacing w:before="6" w:after="0" w:line="232" w:lineRule="auto"/>
        <w:ind w:left="1800" w:right="361" w:hanging="360"/>
        <w:jc w:val="left"/>
        <w:rPr>
          <w:sz w:val="20"/>
        </w:rPr>
      </w:pPr>
      <w:r>
        <w:rPr>
          <w:sz w:val="20"/>
        </w:rPr>
        <w:t>Cisco IOS or Juniper JunOS: Networking equipment like routers and switches might use</w:t>
      </w:r>
      <w:r>
        <w:rPr>
          <w:spacing w:val="40"/>
          <w:sz w:val="20"/>
        </w:rPr>
        <w:t xml:space="preserve"> </w:t>
      </w:r>
      <w:r>
        <w:rPr>
          <w:sz w:val="20"/>
        </w:rPr>
        <w:t>these NOS to manage data traffic.</w:t>
      </w:r>
    </w:p>
    <w:p w14:paraId="5A7D0B0B">
      <w:pPr>
        <w:pStyle w:val="8"/>
        <w:numPr>
          <w:ilvl w:val="2"/>
          <w:numId w:val="3"/>
        </w:numPr>
        <w:tabs>
          <w:tab w:val="left" w:pos="1800"/>
        </w:tabs>
        <w:spacing w:before="9" w:after="0" w:line="230" w:lineRule="auto"/>
        <w:ind w:left="1800" w:right="364" w:hanging="360"/>
        <w:jc w:val="left"/>
        <w:rPr>
          <w:sz w:val="20"/>
        </w:rPr>
      </w:pPr>
      <w:r>
        <w:rPr>
          <w:sz w:val="20"/>
        </w:rPr>
        <w:t>Distributed</w:t>
      </w:r>
      <w:r>
        <w:rPr>
          <w:spacing w:val="40"/>
          <w:sz w:val="20"/>
        </w:rPr>
        <w:t xml:space="preserve"> </w:t>
      </w:r>
      <w:r>
        <w:rPr>
          <w:sz w:val="20"/>
        </w:rPr>
        <w:t>Databases:</w:t>
      </w:r>
      <w:r>
        <w:rPr>
          <w:spacing w:val="40"/>
          <w:sz w:val="20"/>
        </w:rPr>
        <w:t xml:space="preserve"> </w:t>
      </w:r>
      <w:r>
        <w:rPr>
          <w:sz w:val="20"/>
        </w:rPr>
        <w:t>Oracle</w:t>
      </w:r>
      <w:r>
        <w:rPr>
          <w:spacing w:val="40"/>
          <w:sz w:val="20"/>
        </w:rPr>
        <w:t xml:space="preserve"> </w:t>
      </w:r>
      <w:r>
        <w:rPr>
          <w:sz w:val="20"/>
        </w:rPr>
        <w:t>RAC</w:t>
      </w:r>
      <w:r>
        <w:rPr>
          <w:spacing w:val="40"/>
          <w:sz w:val="20"/>
        </w:rPr>
        <w:t xml:space="preserve"> </w:t>
      </w:r>
      <w:r>
        <w:rPr>
          <w:sz w:val="20"/>
        </w:rPr>
        <w:t>(Real</w:t>
      </w:r>
      <w:r>
        <w:rPr>
          <w:spacing w:val="40"/>
          <w:sz w:val="20"/>
        </w:rPr>
        <w:t xml:space="preserve"> </w:t>
      </w:r>
      <w:r>
        <w:rPr>
          <w:sz w:val="20"/>
        </w:rPr>
        <w:t>Application</w:t>
      </w:r>
      <w:r>
        <w:rPr>
          <w:spacing w:val="40"/>
          <w:sz w:val="20"/>
        </w:rPr>
        <w:t xml:space="preserve"> </w:t>
      </w:r>
      <w:r>
        <w:rPr>
          <w:sz w:val="20"/>
        </w:rPr>
        <w:t>Clusters)</w:t>
      </w:r>
      <w:r>
        <w:rPr>
          <w:spacing w:val="40"/>
          <w:sz w:val="20"/>
        </w:rPr>
        <w:t xml:space="preserve"> </w:t>
      </w:r>
      <w:r>
        <w:rPr>
          <w:sz w:val="20"/>
        </w:rPr>
        <w:t>or</w:t>
      </w:r>
      <w:r>
        <w:rPr>
          <w:spacing w:val="40"/>
          <w:sz w:val="20"/>
        </w:rPr>
        <w:t xml:space="preserve"> </w:t>
      </w:r>
      <w:r>
        <w:rPr>
          <w:sz w:val="20"/>
        </w:rPr>
        <w:t>similar</w:t>
      </w:r>
      <w:r>
        <w:rPr>
          <w:spacing w:val="40"/>
          <w:sz w:val="20"/>
        </w:rPr>
        <w:t xml:space="preserve"> </w:t>
      </w:r>
      <w:r>
        <w:rPr>
          <w:sz w:val="20"/>
        </w:rPr>
        <w:t>technologies enable high availability and data distribution.</w:t>
      </w:r>
    </w:p>
    <w:p w14:paraId="4EFA6833">
      <w:pPr>
        <w:pStyle w:val="5"/>
        <w:spacing w:before="2"/>
        <w:ind w:left="0"/>
      </w:pPr>
    </w:p>
    <w:p w14:paraId="576CF2CD">
      <w:pPr>
        <w:pStyle w:val="5"/>
        <w:ind w:left="360"/>
      </w:pPr>
      <w:r>
        <w:rPr>
          <w:spacing w:val="-2"/>
        </w:rPr>
        <w:t>Middleware</w:t>
      </w:r>
    </w:p>
    <w:p w14:paraId="7BDE7EE2">
      <w:pPr>
        <w:pStyle w:val="8"/>
        <w:numPr>
          <w:ilvl w:val="1"/>
          <w:numId w:val="3"/>
        </w:numPr>
        <w:tabs>
          <w:tab w:val="left" w:pos="1080"/>
        </w:tabs>
        <w:spacing w:before="0" w:after="0" w:line="240" w:lineRule="auto"/>
        <w:ind w:left="1080" w:right="366" w:hanging="360"/>
        <w:jc w:val="left"/>
        <w:rPr>
          <w:sz w:val="20"/>
        </w:rPr>
      </w:pPr>
      <w:r>
        <w:rPr>
          <w:sz w:val="20"/>
        </w:rPr>
        <w:t>Purpose:</w:t>
      </w:r>
      <w:r>
        <w:rPr>
          <w:spacing w:val="73"/>
          <w:sz w:val="20"/>
        </w:rPr>
        <w:t xml:space="preserve"> </w:t>
      </w:r>
      <w:r>
        <w:rPr>
          <w:sz w:val="20"/>
        </w:rPr>
        <w:t>Acts</w:t>
      </w:r>
      <w:r>
        <w:rPr>
          <w:spacing w:val="72"/>
          <w:sz w:val="20"/>
        </w:rPr>
        <w:t xml:space="preserve"> </w:t>
      </w:r>
      <w:r>
        <w:rPr>
          <w:sz w:val="20"/>
        </w:rPr>
        <w:t>as</w:t>
      </w:r>
      <w:r>
        <w:rPr>
          <w:spacing w:val="72"/>
          <w:sz w:val="20"/>
        </w:rPr>
        <w:t xml:space="preserve"> </w:t>
      </w:r>
      <w:r>
        <w:rPr>
          <w:sz w:val="20"/>
        </w:rPr>
        <w:t>a</w:t>
      </w:r>
      <w:r>
        <w:rPr>
          <w:spacing w:val="72"/>
          <w:sz w:val="20"/>
        </w:rPr>
        <w:t xml:space="preserve"> </w:t>
      </w:r>
      <w:r>
        <w:rPr>
          <w:sz w:val="20"/>
        </w:rPr>
        <w:t>bridge</w:t>
      </w:r>
      <w:r>
        <w:rPr>
          <w:spacing w:val="72"/>
          <w:sz w:val="20"/>
        </w:rPr>
        <w:t xml:space="preserve"> </w:t>
      </w:r>
      <w:r>
        <w:rPr>
          <w:sz w:val="20"/>
        </w:rPr>
        <w:t>between</w:t>
      </w:r>
      <w:r>
        <w:rPr>
          <w:spacing w:val="75"/>
          <w:sz w:val="20"/>
        </w:rPr>
        <w:t xml:space="preserve"> </w:t>
      </w:r>
      <w:r>
        <w:rPr>
          <w:sz w:val="20"/>
        </w:rPr>
        <w:t>applications</w:t>
      </w:r>
      <w:r>
        <w:rPr>
          <w:spacing w:val="72"/>
          <w:sz w:val="20"/>
        </w:rPr>
        <w:t xml:space="preserve"> </w:t>
      </w:r>
      <w:r>
        <w:rPr>
          <w:sz w:val="20"/>
        </w:rPr>
        <w:t>and</w:t>
      </w:r>
      <w:r>
        <w:rPr>
          <w:spacing w:val="73"/>
          <w:sz w:val="20"/>
        </w:rPr>
        <w:t xml:space="preserve"> </w:t>
      </w:r>
      <w:r>
        <w:rPr>
          <w:sz w:val="20"/>
        </w:rPr>
        <w:t>operating</w:t>
      </w:r>
      <w:r>
        <w:rPr>
          <w:spacing w:val="73"/>
          <w:sz w:val="20"/>
        </w:rPr>
        <w:t xml:space="preserve"> </w:t>
      </w:r>
      <w:r>
        <w:rPr>
          <w:sz w:val="20"/>
        </w:rPr>
        <w:t>systems,</w:t>
      </w:r>
      <w:r>
        <w:rPr>
          <w:spacing w:val="75"/>
          <w:sz w:val="20"/>
        </w:rPr>
        <w:t xml:space="preserve"> </w:t>
      </w:r>
      <w:r>
        <w:rPr>
          <w:sz w:val="20"/>
        </w:rPr>
        <w:t>ensuring</w:t>
      </w:r>
      <w:r>
        <w:rPr>
          <w:spacing w:val="73"/>
          <w:sz w:val="20"/>
        </w:rPr>
        <w:t xml:space="preserve"> </w:t>
      </w:r>
      <w:r>
        <w:rPr>
          <w:sz w:val="20"/>
        </w:rPr>
        <w:t>smooth communication and transaction processing.</w:t>
      </w:r>
    </w:p>
    <w:p w14:paraId="440A4EE4">
      <w:pPr>
        <w:pStyle w:val="8"/>
        <w:numPr>
          <w:ilvl w:val="1"/>
          <w:numId w:val="3"/>
        </w:numPr>
        <w:tabs>
          <w:tab w:val="left" w:pos="1080"/>
        </w:tabs>
        <w:spacing w:before="1" w:after="0" w:line="240" w:lineRule="auto"/>
        <w:ind w:left="1080" w:right="0" w:hanging="360"/>
        <w:jc w:val="left"/>
        <w:rPr>
          <w:sz w:val="20"/>
        </w:rPr>
      </w:pPr>
      <w:r>
        <w:rPr>
          <w:spacing w:val="-2"/>
          <w:sz w:val="20"/>
        </w:rPr>
        <w:t>IRCTC</w:t>
      </w:r>
      <w:r>
        <w:rPr>
          <w:spacing w:val="-1"/>
          <w:sz w:val="20"/>
        </w:rPr>
        <w:t xml:space="preserve"> </w:t>
      </w:r>
      <w:r>
        <w:rPr>
          <w:spacing w:val="-2"/>
          <w:sz w:val="20"/>
        </w:rPr>
        <w:t>Middleware</w:t>
      </w:r>
      <w:r>
        <w:rPr>
          <w:spacing w:val="-1"/>
          <w:sz w:val="20"/>
        </w:rPr>
        <w:t xml:space="preserve"> </w:t>
      </w:r>
      <w:r>
        <w:rPr>
          <w:spacing w:val="-2"/>
          <w:sz w:val="20"/>
        </w:rPr>
        <w:t>Technologies:</w:t>
      </w:r>
    </w:p>
    <w:p w14:paraId="6CD8E6BB">
      <w:pPr>
        <w:pStyle w:val="8"/>
        <w:spacing w:after="0" w:line="240" w:lineRule="auto"/>
        <w:jc w:val="left"/>
        <w:rPr>
          <w:sz w:val="20"/>
        </w:rPr>
        <w:sectPr>
          <w:pgSz w:w="12240" w:h="15840"/>
          <w:pgMar w:top="1880" w:right="1080" w:bottom="940" w:left="1080" w:header="720" w:footer="743" w:gutter="0"/>
          <w:cols w:space="720" w:num="1"/>
        </w:sectPr>
      </w:pPr>
    </w:p>
    <w:p w14:paraId="0BB7A3C8">
      <w:pPr>
        <w:pStyle w:val="8"/>
        <w:numPr>
          <w:ilvl w:val="2"/>
          <w:numId w:val="3"/>
        </w:numPr>
        <w:tabs>
          <w:tab w:val="left" w:pos="1800"/>
        </w:tabs>
        <w:spacing w:before="115" w:after="0" w:line="232" w:lineRule="auto"/>
        <w:ind w:left="1800" w:right="359" w:hanging="360"/>
        <w:jc w:val="left"/>
        <w:rPr>
          <w:sz w:val="20"/>
        </w:rPr>
      </w:pPr>
      <w:r>
        <w:rPr>
          <w:sz w:val="20"/>
        </w:rPr>
        <w:t>Application Servers: Middleware like JBoss, WebLogic, or Apache Tomcat to manage and deploy Java-based web applications.</w:t>
      </w:r>
    </w:p>
    <w:p w14:paraId="3B462C99">
      <w:pPr>
        <w:pStyle w:val="8"/>
        <w:numPr>
          <w:ilvl w:val="2"/>
          <w:numId w:val="3"/>
        </w:numPr>
        <w:tabs>
          <w:tab w:val="left" w:pos="1800"/>
        </w:tabs>
        <w:spacing w:before="7" w:after="0" w:line="232" w:lineRule="auto"/>
        <w:ind w:left="1800" w:right="358" w:hanging="360"/>
        <w:jc w:val="left"/>
        <w:rPr>
          <w:sz w:val="20"/>
        </w:rPr>
      </w:pPr>
      <w:r>
        <w:rPr>
          <w:sz w:val="20"/>
        </w:rPr>
        <w:t>Messaging</w:t>
      </w:r>
      <w:r>
        <w:rPr>
          <w:spacing w:val="-8"/>
          <w:sz w:val="20"/>
        </w:rPr>
        <w:t xml:space="preserve"> </w:t>
      </w:r>
      <w:r>
        <w:rPr>
          <w:sz w:val="20"/>
        </w:rPr>
        <w:t>Queues:</w:t>
      </w:r>
      <w:r>
        <w:rPr>
          <w:spacing w:val="-6"/>
          <w:sz w:val="20"/>
        </w:rPr>
        <w:t xml:space="preserve"> </w:t>
      </w:r>
      <w:r>
        <w:rPr>
          <w:sz w:val="20"/>
        </w:rPr>
        <w:t>Tools</w:t>
      </w:r>
      <w:r>
        <w:rPr>
          <w:spacing w:val="-8"/>
          <w:sz w:val="20"/>
        </w:rPr>
        <w:t xml:space="preserve"> </w:t>
      </w:r>
      <w:r>
        <w:rPr>
          <w:sz w:val="20"/>
        </w:rPr>
        <w:t>like</w:t>
      </w:r>
      <w:r>
        <w:rPr>
          <w:spacing w:val="-8"/>
          <w:sz w:val="20"/>
        </w:rPr>
        <w:t xml:space="preserve"> </w:t>
      </w:r>
      <w:r>
        <w:rPr>
          <w:sz w:val="20"/>
        </w:rPr>
        <w:t>RabbitMQ</w:t>
      </w:r>
      <w:r>
        <w:rPr>
          <w:spacing w:val="-5"/>
          <w:sz w:val="20"/>
        </w:rPr>
        <w:t xml:space="preserve"> </w:t>
      </w:r>
      <w:r>
        <w:rPr>
          <w:sz w:val="20"/>
        </w:rPr>
        <w:t>or</w:t>
      </w:r>
      <w:r>
        <w:rPr>
          <w:spacing w:val="-7"/>
          <w:sz w:val="20"/>
        </w:rPr>
        <w:t xml:space="preserve"> </w:t>
      </w:r>
      <w:r>
        <w:rPr>
          <w:sz w:val="20"/>
        </w:rPr>
        <w:t>Apache</w:t>
      </w:r>
      <w:r>
        <w:rPr>
          <w:spacing w:val="-6"/>
          <w:sz w:val="20"/>
        </w:rPr>
        <w:t xml:space="preserve"> </w:t>
      </w:r>
      <w:r>
        <w:rPr>
          <w:sz w:val="20"/>
        </w:rPr>
        <w:t>Kafka</w:t>
      </w:r>
      <w:r>
        <w:rPr>
          <w:spacing w:val="-5"/>
          <w:sz w:val="20"/>
        </w:rPr>
        <w:t xml:space="preserve"> </w:t>
      </w:r>
      <w:r>
        <w:rPr>
          <w:sz w:val="20"/>
        </w:rPr>
        <w:t>might</w:t>
      </w:r>
      <w:r>
        <w:rPr>
          <w:spacing w:val="-8"/>
          <w:sz w:val="20"/>
        </w:rPr>
        <w:t xml:space="preserve"> </w:t>
      </w:r>
      <w:r>
        <w:rPr>
          <w:sz w:val="20"/>
        </w:rPr>
        <w:t>be</w:t>
      </w:r>
      <w:r>
        <w:rPr>
          <w:spacing w:val="-6"/>
          <w:sz w:val="20"/>
        </w:rPr>
        <w:t xml:space="preserve"> </w:t>
      </w:r>
      <w:r>
        <w:rPr>
          <w:sz w:val="20"/>
        </w:rPr>
        <w:t>used</w:t>
      </w:r>
      <w:r>
        <w:rPr>
          <w:spacing w:val="-7"/>
          <w:sz w:val="20"/>
        </w:rPr>
        <w:t xml:space="preserve"> </w:t>
      </w:r>
      <w:r>
        <w:rPr>
          <w:sz w:val="20"/>
        </w:rPr>
        <w:t>for</w:t>
      </w:r>
      <w:r>
        <w:rPr>
          <w:spacing w:val="-5"/>
          <w:sz w:val="20"/>
        </w:rPr>
        <w:t xml:space="preserve"> </w:t>
      </w:r>
      <w:r>
        <w:rPr>
          <w:sz w:val="20"/>
        </w:rPr>
        <w:t>asynchronous communication between services.</w:t>
      </w:r>
    </w:p>
    <w:p w14:paraId="2B9D1382">
      <w:pPr>
        <w:pStyle w:val="8"/>
        <w:numPr>
          <w:ilvl w:val="2"/>
          <w:numId w:val="3"/>
        </w:numPr>
        <w:tabs>
          <w:tab w:val="left" w:pos="1800"/>
        </w:tabs>
        <w:spacing w:before="7" w:after="0" w:line="232" w:lineRule="auto"/>
        <w:ind w:left="1800" w:right="362" w:hanging="360"/>
        <w:jc w:val="left"/>
        <w:rPr>
          <w:sz w:val="20"/>
        </w:rPr>
      </w:pPr>
      <w:r>
        <w:rPr>
          <w:sz w:val="20"/>
        </w:rPr>
        <w:t>APIs and Web Services: REST or SOAP-based APIs enable external systems like banks and payment gateways to interact with IRCTC.</w:t>
      </w:r>
    </w:p>
    <w:p w14:paraId="183EA45C">
      <w:pPr>
        <w:pStyle w:val="5"/>
        <w:spacing w:before="264"/>
        <w:ind w:left="0"/>
      </w:pPr>
    </w:p>
    <w:p w14:paraId="724B7A6C">
      <w:pPr>
        <w:pStyle w:val="5"/>
        <w:spacing w:before="1"/>
        <w:ind w:left="470"/>
      </w:pPr>
      <w:r>
        <w:t>User</w:t>
      </w:r>
      <w:r>
        <w:rPr>
          <w:spacing w:val="-8"/>
        </w:rPr>
        <w:t xml:space="preserve"> </w:t>
      </w:r>
      <w:r>
        <w:t>Booking</w:t>
      </w:r>
      <w:r>
        <w:rPr>
          <w:spacing w:val="-7"/>
        </w:rPr>
        <w:t xml:space="preserve"> </w:t>
      </w:r>
      <w:r>
        <w:rPr>
          <w:spacing w:val="-2"/>
        </w:rPr>
        <w:t>Request:</w:t>
      </w:r>
    </w:p>
    <w:p w14:paraId="4EF1C42B">
      <w:pPr>
        <w:pStyle w:val="8"/>
        <w:numPr>
          <w:ilvl w:val="1"/>
          <w:numId w:val="3"/>
        </w:numPr>
        <w:tabs>
          <w:tab w:val="left" w:pos="1080"/>
        </w:tabs>
        <w:spacing w:before="0" w:after="0" w:line="240" w:lineRule="auto"/>
        <w:ind w:left="1080" w:right="365" w:hanging="360"/>
        <w:jc w:val="left"/>
        <w:rPr>
          <w:sz w:val="20"/>
        </w:rPr>
      </w:pPr>
      <w:r>
        <w:rPr>
          <w:sz w:val="20"/>
        </w:rPr>
        <w:t>Middleware like Apache Kafka</w:t>
      </w:r>
      <w:r>
        <w:rPr>
          <w:spacing w:val="23"/>
          <w:sz w:val="20"/>
        </w:rPr>
        <w:t xml:space="preserve"> </w:t>
      </w:r>
      <w:r>
        <w:rPr>
          <w:sz w:val="20"/>
        </w:rPr>
        <w:t>ensures</w:t>
      </w:r>
      <w:r>
        <w:rPr>
          <w:spacing w:val="22"/>
          <w:sz w:val="20"/>
        </w:rPr>
        <w:t xml:space="preserve"> </w:t>
      </w:r>
      <w:r>
        <w:rPr>
          <w:sz w:val="20"/>
        </w:rPr>
        <w:t>the request</w:t>
      </w:r>
      <w:r>
        <w:rPr>
          <w:spacing w:val="22"/>
          <w:sz w:val="20"/>
        </w:rPr>
        <w:t xml:space="preserve"> </w:t>
      </w:r>
      <w:r>
        <w:rPr>
          <w:sz w:val="20"/>
        </w:rPr>
        <w:t>is</w:t>
      </w:r>
      <w:r>
        <w:rPr>
          <w:spacing w:val="23"/>
          <w:sz w:val="20"/>
        </w:rPr>
        <w:t xml:space="preserve"> </w:t>
      </w:r>
      <w:r>
        <w:rPr>
          <w:sz w:val="20"/>
        </w:rPr>
        <w:t>queued</w:t>
      </w:r>
      <w:r>
        <w:rPr>
          <w:spacing w:val="22"/>
          <w:sz w:val="20"/>
        </w:rPr>
        <w:t xml:space="preserve"> </w:t>
      </w:r>
      <w:r>
        <w:rPr>
          <w:sz w:val="20"/>
        </w:rPr>
        <w:t>and</w:t>
      </w:r>
      <w:r>
        <w:rPr>
          <w:spacing w:val="22"/>
          <w:sz w:val="20"/>
        </w:rPr>
        <w:t xml:space="preserve"> </w:t>
      </w:r>
      <w:r>
        <w:rPr>
          <w:sz w:val="20"/>
        </w:rPr>
        <w:t>forwarded</w:t>
      </w:r>
      <w:r>
        <w:rPr>
          <w:spacing w:val="22"/>
          <w:sz w:val="20"/>
        </w:rPr>
        <w:t xml:space="preserve"> </w:t>
      </w:r>
      <w:r>
        <w:rPr>
          <w:sz w:val="20"/>
        </w:rPr>
        <w:t>to</w:t>
      </w:r>
      <w:r>
        <w:rPr>
          <w:spacing w:val="23"/>
          <w:sz w:val="20"/>
        </w:rPr>
        <w:t xml:space="preserve"> </w:t>
      </w:r>
      <w:r>
        <w:rPr>
          <w:sz w:val="20"/>
        </w:rPr>
        <w:t>the application server (e.g., JBoss or WebLogic).</w:t>
      </w:r>
    </w:p>
    <w:p w14:paraId="6A6D312E">
      <w:pPr>
        <w:pStyle w:val="5"/>
        <w:spacing w:before="1" w:line="265" w:lineRule="exact"/>
        <w:ind w:left="470"/>
      </w:pPr>
      <w:r>
        <w:t>Database</w:t>
      </w:r>
      <w:r>
        <w:rPr>
          <w:spacing w:val="-13"/>
        </w:rPr>
        <w:t xml:space="preserve"> </w:t>
      </w:r>
      <w:r>
        <w:rPr>
          <w:spacing w:val="-2"/>
        </w:rPr>
        <w:t>Query:</w:t>
      </w:r>
    </w:p>
    <w:p w14:paraId="4287E7F6">
      <w:pPr>
        <w:pStyle w:val="8"/>
        <w:numPr>
          <w:ilvl w:val="1"/>
          <w:numId w:val="3"/>
        </w:numPr>
        <w:tabs>
          <w:tab w:val="left" w:pos="1080"/>
        </w:tabs>
        <w:spacing w:before="0" w:after="0" w:line="240" w:lineRule="auto"/>
        <w:ind w:left="470" w:right="928" w:firstLine="249"/>
        <w:jc w:val="left"/>
        <w:rPr>
          <w:sz w:val="20"/>
        </w:rPr>
      </w:pPr>
      <w:r>
        <w:rPr>
          <w:sz w:val="20"/>
        </w:rPr>
        <w:t>Middleware</w:t>
      </w:r>
      <w:r>
        <w:rPr>
          <w:spacing w:val="-6"/>
          <w:sz w:val="20"/>
        </w:rPr>
        <w:t xml:space="preserve"> </w:t>
      </w:r>
      <w:r>
        <w:rPr>
          <w:sz w:val="20"/>
        </w:rPr>
        <w:t>like</w:t>
      </w:r>
      <w:r>
        <w:rPr>
          <w:spacing w:val="-5"/>
          <w:sz w:val="20"/>
        </w:rPr>
        <w:t xml:space="preserve"> </w:t>
      </w:r>
      <w:r>
        <w:rPr>
          <w:sz w:val="20"/>
        </w:rPr>
        <w:t>Oracle</w:t>
      </w:r>
      <w:r>
        <w:rPr>
          <w:spacing w:val="-5"/>
          <w:sz w:val="20"/>
        </w:rPr>
        <w:t xml:space="preserve"> </w:t>
      </w:r>
      <w:r>
        <w:rPr>
          <w:sz w:val="20"/>
        </w:rPr>
        <w:t>RAC</w:t>
      </w:r>
      <w:r>
        <w:rPr>
          <w:spacing w:val="-3"/>
          <w:sz w:val="20"/>
        </w:rPr>
        <w:t xml:space="preserve"> </w:t>
      </w:r>
      <w:r>
        <w:rPr>
          <w:sz w:val="20"/>
        </w:rPr>
        <w:t>ensures</w:t>
      </w:r>
      <w:r>
        <w:rPr>
          <w:spacing w:val="-5"/>
          <w:sz w:val="20"/>
        </w:rPr>
        <w:t xml:space="preserve"> </w:t>
      </w:r>
      <w:r>
        <w:rPr>
          <w:sz w:val="20"/>
        </w:rPr>
        <w:t>high-performance</w:t>
      </w:r>
      <w:r>
        <w:rPr>
          <w:spacing w:val="-5"/>
          <w:sz w:val="20"/>
        </w:rPr>
        <w:t xml:space="preserve"> </w:t>
      </w:r>
      <w:r>
        <w:rPr>
          <w:sz w:val="20"/>
        </w:rPr>
        <w:t>access</w:t>
      </w:r>
      <w:r>
        <w:rPr>
          <w:spacing w:val="-5"/>
          <w:sz w:val="20"/>
        </w:rPr>
        <w:t xml:space="preserve"> </w:t>
      </w:r>
      <w:r>
        <w:rPr>
          <w:sz w:val="20"/>
        </w:rPr>
        <w:t>to</w:t>
      </w:r>
      <w:r>
        <w:rPr>
          <w:spacing w:val="-4"/>
          <w:sz w:val="20"/>
        </w:rPr>
        <w:t xml:space="preserve"> </w:t>
      </w:r>
      <w:r>
        <w:rPr>
          <w:sz w:val="20"/>
        </w:rPr>
        <w:t>ticket</w:t>
      </w:r>
      <w:r>
        <w:rPr>
          <w:spacing w:val="-5"/>
          <w:sz w:val="20"/>
        </w:rPr>
        <w:t xml:space="preserve"> </w:t>
      </w:r>
      <w:r>
        <w:rPr>
          <w:sz w:val="20"/>
        </w:rPr>
        <w:t>inventory</w:t>
      </w:r>
      <w:r>
        <w:rPr>
          <w:spacing w:val="-5"/>
          <w:sz w:val="20"/>
        </w:rPr>
        <w:t xml:space="preserve"> </w:t>
      </w:r>
      <w:r>
        <w:rPr>
          <w:sz w:val="20"/>
        </w:rPr>
        <w:t>databases. Payment Gateway:</w:t>
      </w:r>
    </w:p>
    <w:p w14:paraId="035C336C">
      <w:pPr>
        <w:pStyle w:val="8"/>
        <w:numPr>
          <w:ilvl w:val="1"/>
          <w:numId w:val="3"/>
        </w:numPr>
        <w:tabs>
          <w:tab w:val="left" w:pos="1080"/>
        </w:tabs>
        <w:spacing w:before="0" w:after="0" w:line="240" w:lineRule="auto"/>
        <w:ind w:left="1080" w:right="365" w:hanging="360"/>
        <w:jc w:val="left"/>
        <w:rPr>
          <w:sz w:val="20"/>
        </w:rPr>
      </w:pPr>
      <w:r>
        <w:rPr>
          <w:sz w:val="20"/>
        </w:rPr>
        <w:t>Integration</w:t>
      </w:r>
      <w:r>
        <w:rPr>
          <w:spacing w:val="-6"/>
          <w:sz w:val="20"/>
        </w:rPr>
        <w:t xml:space="preserve"> </w:t>
      </w:r>
      <w:r>
        <w:rPr>
          <w:sz w:val="20"/>
        </w:rPr>
        <w:t>middleware</w:t>
      </w:r>
      <w:r>
        <w:rPr>
          <w:spacing w:val="-8"/>
          <w:sz w:val="20"/>
        </w:rPr>
        <w:t xml:space="preserve"> </w:t>
      </w:r>
      <w:r>
        <w:rPr>
          <w:sz w:val="20"/>
        </w:rPr>
        <w:t>like</w:t>
      </w:r>
      <w:r>
        <w:rPr>
          <w:spacing w:val="-7"/>
          <w:sz w:val="20"/>
        </w:rPr>
        <w:t xml:space="preserve"> </w:t>
      </w:r>
      <w:r>
        <w:rPr>
          <w:sz w:val="20"/>
        </w:rPr>
        <w:t>MuleSoft</w:t>
      </w:r>
      <w:r>
        <w:rPr>
          <w:spacing w:val="-8"/>
          <w:sz w:val="20"/>
        </w:rPr>
        <w:t xml:space="preserve"> </w:t>
      </w:r>
      <w:r>
        <w:rPr>
          <w:sz w:val="20"/>
        </w:rPr>
        <w:t>or</w:t>
      </w:r>
      <w:r>
        <w:rPr>
          <w:spacing w:val="-7"/>
          <w:sz w:val="20"/>
        </w:rPr>
        <w:t xml:space="preserve"> </w:t>
      </w:r>
      <w:r>
        <w:rPr>
          <w:sz w:val="20"/>
        </w:rPr>
        <w:t>TIBCO</w:t>
      </w:r>
      <w:r>
        <w:rPr>
          <w:spacing w:val="-7"/>
          <w:sz w:val="20"/>
        </w:rPr>
        <w:t xml:space="preserve"> </w:t>
      </w:r>
      <w:r>
        <w:rPr>
          <w:sz w:val="20"/>
        </w:rPr>
        <w:t>securely</w:t>
      </w:r>
      <w:r>
        <w:rPr>
          <w:spacing w:val="-7"/>
          <w:sz w:val="20"/>
        </w:rPr>
        <w:t xml:space="preserve"> </w:t>
      </w:r>
      <w:r>
        <w:rPr>
          <w:sz w:val="20"/>
        </w:rPr>
        <w:t>connects</w:t>
      </w:r>
      <w:r>
        <w:rPr>
          <w:spacing w:val="-8"/>
          <w:sz w:val="20"/>
        </w:rPr>
        <w:t xml:space="preserve"> </w:t>
      </w:r>
      <w:r>
        <w:rPr>
          <w:sz w:val="20"/>
        </w:rPr>
        <w:t>to</w:t>
      </w:r>
      <w:r>
        <w:rPr>
          <w:spacing w:val="-7"/>
          <w:sz w:val="20"/>
        </w:rPr>
        <w:t xml:space="preserve"> </w:t>
      </w:r>
      <w:r>
        <w:rPr>
          <w:sz w:val="20"/>
        </w:rPr>
        <w:t>payment</w:t>
      </w:r>
      <w:r>
        <w:rPr>
          <w:spacing w:val="-8"/>
          <w:sz w:val="20"/>
        </w:rPr>
        <w:t xml:space="preserve"> </w:t>
      </w:r>
      <w:r>
        <w:rPr>
          <w:sz w:val="20"/>
        </w:rPr>
        <w:t>gateways</w:t>
      </w:r>
      <w:r>
        <w:rPr>
          <w:spacing w:val="-8"/>
          <w:sz w:val="20"/>
        </w:rPr>
        <w:t xml:space="preserve"> </w:t>
      </w:r>
      <w:r>
        <w:rPr>
          <w:sz w:val="20"/>
        </w:rPr>
        <w:t>(e.g.,</w:t>
      </w:r>
      <w:r>
        <w:rPr>
          <w:spacing w:val="-7"/>
          <w:sz w:val="20"/>
        </w:rPr>
        <w:t xml:space="preserve"> </w:t>
      </w:r>
      <w:r>
        <w:rPr>
          <w:sz w:val="20"/>
        </w:rPr>
        <w:t xml:space="preserve">PayU, </w:t>
      </w:r>
      <w:r>
        <w:rPr>
          <w:spacing w:val="-2"/>
          <w:sz w:val="20"/>
        </w:rPr>
        <w:t>Razorpay).</w:t>
      </w:r>
    </w:p>
    <w:p w14:paraId="51ABCC83">
      <w:pPr>
        <w:pStyle w:val="5"/>
        <w:spacing w:before="1"/>
        <w:ind w:left="470"/>
      </w:pPr>
      <w:r>
        <w:rPr>
          <w:spacing w:val="-2"/>
        </w:rPr>
        <w:t>Response:</w:t>
      </w:r>
    </w:p>
    <w:p w14:paraId="25CA8919">
      <w:pPr>
        <w:pStyle w:val="8"/>
        <w:numPr>
          <w:ilvl w:val="1"/>
          <w:numId w:val="3"/>
        </w:numPr>
        <w:tabs>
          <w:tab w:val="left" w:pos="1080"/>
        </w:tabs>
        <w:spacing w:before="0" w:after="0" w:line="240" w:lineRule="auto"/>
        <w:ind w:left="1080" w:right="0" w:hanging="360"/>
        <w:jc w:val="left"/>
        <w:rPr>
          <w:sz w:val="20"/>
        </w:rPr>
      </w:pPr>
      <w:r>
        <w:rPr>
          <w:sz w:val="20"/>
        </w:rPr>
        <w:t>Web</w:t>
      </w:r>
      <w:r>
        <w:rPr>
          <w:spacing w:val="-3"/>
          <w:sz w:val="20"/>
        </w:rPr>
        <w:t xml:space="preserve"> </w:t>
      </w:r>
      <w:r>
        <w:rPr>
          <w:sz w:val="20"/>
        </w:rPr>
        <w:t>middleware</w:t>
      </w:r>
      <w:r>
        <w:rPr>
          <w:spacing w:val="-8"/>
          <w:sz w:val="20"/>
        </w:rPr>
        <w:t xml:space="preserve"> </w:t>
      </w:r>
      <w:r>
        <w:rPr>
          <w:sz w:val="20"/>
        </w:rPr>
        <w:t>like</w:t>
      </w:r>
      <w:r>
        <w:rPr>
          <w:spacing w:val="-6"/>
          <w:sz w:val="20"/>
        </w:rPr>
        <w:t xml:space="preserve"> </w:t>
      </w:r>
      <w:r>
        <w:rPr>
          <w:sz w:val="20"/>
        </w:rPr>
        <w:t>Nginx</w:t>
      </w:r>
      <w:r>
        <w:rPr>
          <w:spacing w:val="-4"/>
          <w:sz w:val="20"/>
        </w:rPr>
        <w:t xml:space="preserve"> </w:t>
      </w:r>
      <w:r>
        <w:rPr>
          <w:sz w:val="20"/>
        </w:rPr>
        <w:t>or</w:t>
      </w:r>
      <w:r>
        <w:rPr>
          <w:spacing w:val="-5"/>
          <w:sz w:val="20"/>
        </w:rPr>
        <w:t xml:space="preserve"> </w:t>
      </w:r>
      <w:r>
        <w:rPr>
          <w:sz w:val="20"/>
        </w:rPr>
        <w:t>Apache</w:t>
      </w:r>
      <w:r>
        <w:rPr>
          <w:spacing w:val="-7"/>
          <w:sz w:val="20"/>
        </w:rPr>
        <w:t xml:space="preserve"> </w:t>
      </w:r>
      <w:r>
        <w:rPr>
          <w:sz w:val="20"/>
        </w:rPr>
        <w:t>HTTP</w:t>
      </w:r>
      <w:r>
        <w:rPr>
          <w:spacing w:val="-4"/>
          <w:sz w:val="20"/>
        </w:rPr>
        <w:t xml:space="preserve"> </w:t>
      </w:r>
      <w:r>
        <w:rPr>
          <w:sz w:val="20"/>
        </w:rPr>
        <w:t>Server</w:t>
      </w:r>
      <w:r>
        <w:rPr>
          <w:spacing w:val="-6"/>
          <w:sz w:val="20"/>
        </w:rPr>
        <w:t xml:space="preserve"> </w:t>
      </w:r>
      <w:r>
        <w:rPr>
          <w:sz w:val="20"/>
        </w:rPr>
        <w:t>delivers</w:t>
      </w:r>
      <w:r>
        <w:rPr>
          <w:spacing w:val="-6"/>
          <w:sz w:val="20"/>
        </w:rPr>
        <w:t xml:space="preserve"> </w:t>
      </w:r>
      <w:r>
        <w:rPr>
          <w:sz w:val="20"/>
        </w:rPr>
        <w:t>the</w:t>
      </w:r>
      <w:r>
        <w:rPr>
          <w:spacing w:val="-7"/>
          <w:sz w:val="20"/>
        </w:rPr>
        <w:t xml:space="preserve"> </w:t>
      </w:r>
      <w:r>
        <w:rPr>
          <w:sz w:val="20"/>
        </w:rPr>
        <w:t>response</w:t>
      </w:r>
      <w:r>
        <w:rPr>
          <w:spacing w:val="-7"/>
          <w:sz w:val="20"/>
        </w:rPr>
        <w:t xml:space="preserve"> </w:t>
      </w:r>
      <w:r>
        <w:rPr>
          <w:sz w:val="20"/>
        </w:rPr>
        <w:t>to</w:t>
      </w:r>
      <w:r>
        <w:rPr>
          <w:spacing w:val="-6"/>
          <w:sz w:val="20"/>
        </w:rPr>
        <w:t xml:space="preserve"> </w:t>
      </w:r>
      <w:r>
        <w:rPr>
          <w:sz w:val="20"/>
        </w:rPr>
        <w:t>the</w:t>
      </w:r>
      <w:r>
        <w:rPr>
          <w:spacing w:val="-6"/>
          <w:sz w:val="20"/>
        </w:rPr>
        <w:t xml:space="preserve"> </w:t>
      </w:r>
      <w:r>
        <w:rPr>
          <w:spacing w:val="-2"/>
          <w:sz w:val="20"/>
        </w:rPr>
        <w:t>user.</w:t>
      </w:r>
    </w:p>
    <w:p w14:paraId="5816F77B">
      <w:pPr>
        <w:pStyle w:val="5"/>
        <w:spacing w:before="249"/>
        <w:ind w:left="0"/>
      </w:pPr>
      <w:r>
        <mc:AlternateContent>
          <mc:Choice Requires="wps">
            <w:drawing>
              <wp:anchor distT="0" distB="0" distL="0" distR="0" simplePos="0" relativeHeight="251665408" behindDoc="1" locked="0" layoutInCell="1" allowOverlap="1">
                <wp:simplePos x="0" y="0"/>
                <wp:positionH relativeFrom="page">
                  <wp:posOffset>895350</wp:posOffset>
                </wp:positionH>
                <wp:positionV relativeFrom="paragraph">
                  <wp:posOffset>342265</wp:posOffset>
                </wp:positionV>
                <wp:extent cx="5935980" cy="1270"/>
                <wp:effectExtent l="0" t="0" r="0" b="0"/>
                <wp:wrapTopAndBottom/>
                <wp:docPr id="11" name="Graphic 11"/>
                <wp:cNvGraphicFramePr/>
                <a:graphic xmlns:a="http://schemas.openxmlformats.org/drawingml/2006/main">
                  <a:graphicData uri="http://schemas.microsoft.com/office/word/2010/wordprocessingShape">
                    <wps:wsp>
                      <wps:cNvSpPr/>
                      <wps:spPr>
                        <a:xfrm>
                          <a:off x="0" y="0"/>
                          <a:ext cx="5935980" cy="1270"/>
                        </a:xfrm>
                        <a:custGeom>
                          <a:avLst/>
                          <a:gdLst/>
                          <a:ahLst/>
                          <a:cxnLst/>
                          <a:rect l="l" t="t" r="r" b="b"/>
                          <a:pathLst>
                            <a:path w="5935980">
                              <a:moveTo>
                                <a:pt x="0" y="0"/>
                              </a:moveTo>
                              <a:lnTo>
                                <a:pt x="5935980" y="0"/>
                              </a:lnTo>
                            </a:path>
                          </a:pathLst>
                        </a:custGeom>
                        <a:ln w="9525">
                          <a:solidFill>
                            <a:srgbClr val="000000"/>
                          </a:solidFill>
                          <a:prstDash val="solid"/>
                        </a:ln>
                      </wps:spPr>
                      <wps:bodyPr wrap="square" lIns="0" tIns="0" rIns="0" bIns="0" rtlCol="0">
                        <a:noAutofit/>
                      </wps:bodyPr>
                    </wps:wsp>
                  </a:graphicData>
                </a:graphic>
              </wp:anchor>
            </w:drawing>
          </mc:Choice>
          <mc:Fallback>
            <w:pict>
              <v:shape id="Graphic 11" o:spid="_x0000_s1026" o:spt="100" style="position:absolute;left:0pt;margin-left:70.5pt;margin-top:26.95pt;height:0.1pt;width:467.4pt;mso-position-horizontal-relative:page;mso-wrap-distance-bottom:0pt;mso-wrap-distance-top:0pt;z-index:-251651072;mso-width-relative:page;mso-height-relative:page;" filled="f" stroked="t" coordsize="5935980,1" o:gfxdata="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E6vLSdoAAAAKAQAADwAAAAAA&#10;AAABACAAAAAiAAAAZHJzL2Rvd25yZXYueG1sUEsBAhQAFAAAAAgAh07iQD0wPPYRAgAAfAQAAA4A&#10;AAAAAAAAAQAgAAAAKQEAAGRycy9lMm9Eb2MueG1sUEsFBgAAAAAGAAYAWQEAAKwFAAAAAA==&#10;" path="m0,0l5935980,0e">
                <v:fill on="f" focussize="0,0"/>
                <v:stroke color="#000000" joinstyle="round"/>
                <v:imagedata o:title=""/>
                <o:lock v:ext="edit" aspectratio="f"/>
                <v:textbox inset="0mm,0mm,0mm,0mm"/>
                <w10:wrap type="topAndBottom"/>
              </v:shape>
            </w:pict>
          </mc:Fallback>
        </mc:AlternateContent>
      </w:r>
    </w:p>
    <w:p w14:paraId="516E11C7">
      <w:pPr>
        <w:pStyle w:val="2"/>
        <w:spacing w:before="250"/>
      </w:pPr>
      <w:r>
        <w:rPr>
          <w:spacing w:val="-2"/>
        </w:rPr>
        <w:t>Conclusion:</w:t>
      </w:r>
    </w:p>
    <w:p w14:paraId="62D3A14C">
      <w:pPr>
        <w:pStyle w:val="5"/>
        <w:spacing w:before="41" w:line="276" w:lineRule="auto"/>
        <w:ind w:left="360" w:right="358"/>
        <w:jc w:val="both"/>
      </w:pPr>
      <w:r>
        <w:t>We choose this solution because it ensures efficient processing, high scalability, and secure transactions. Apache</w:t>
      </w:r>
      <w:r>
        <w:rPr>
          <w:spacing w:val="-3"/>
        </w:rPr>
        <w:t xml:space="preserve"> </w:t>
      </w:r>
      <w:r>
        <w:t>Kafka</w:t>
      </w:r>
      <w:r>
        <w:rPr>
          <w:spacing w:val="-1"/>
        </w:rPr>
        <w:t xml:space="preserve"> </w:t>
      </w:r>
      <w:r>
        <w:t>handles</w:t>
      </w:r>
      <w:r>
        <w:rPr>
          <w:spacing w:val="-2"/>
        </w:rPr>
        <w:t xml:space="preserve"> </w:t>
      </w:r>
      <w:r>
        <w:t>user requests efficiently, Oracle</w:t>
      </w:r>
      <w:r>
        <w:rPr>
          <w:spacing w:val="-3"/>
        </w:rPr>
        <w:t xml:space="preserve"> </w:t>
      </w:r>
      <w:r>
        <w:t>RAC</w:t>
      </w:r>
      <w:r>
        <w:rPr>
          <w:spacing w:val="-1"/>
        </w:rPr>
        <w:t xml:space="preserve"> </w:t>
      </w:r>
      <w:r>
        <w:t>provides</w:t>
      </w:r>
      <w:r>
        <w:rPr>
          <w:spacing w:val="-2"/>
        </w:rPr>
        <w:t xml:space="preserve"> </w:t>
      </w:r>
      <w:r>
        <w:t>fast</w:t>
      </w:r>
      <w:r>
        <w:rPr>
          <w:spacing w:val="-2"/>
        </w:rPr>
        <w:t xml:space="preserve"> </w:t>
      </w:r>
      <w:r>
        <w:t>database</w:t>
      </w:r>
      <w:r>
        <w:rPr>
          <w:spacing w:val="-1"/>
        </w:rPr>
        <w:t xml:space="preserve"> </w:t>
      </w:r>
      <w:r>
        <w:t>access, MuleSoft/TIBCO enables secure payment gateway integration, and Nginx/Apache HTTP Server ensures quick response delivery. This combination guarantees the system can handle high traffic, maintain reliability during peak periods, and securely process bookings and payments, making it ideal for IRCTC's needs.</w:t>
      </w:r>
    </w:p>
    <w:sectPr>
      <w:pgSz w:w="12240" w:h="15840"/>
      <w:pgMar w:top="1880" w:right="1080" w:bottom="940" w:left="1080" w:header="720" w:footer="743"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1"/>
    <w:family w:val="roman"/>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1"/>
    <w:family w:val="swiss"/>
    <w:pitch w:val="default"/>
    <w:sig w:usb0="E4002EFF" w:usb1="C000E47F" w:usb2="00000009" w:usb3="00000000" w:csb0="200001FF" w:csb1="00000000"/>
  </w:font>
  <w:font w:name="Arial">
    <w:panose1 w:val="020B0604020202020204"/>
    <w:charset w:val="01"/>
    <w:family w:val="swiss"/>
    <w:pitch w:val="default"/>
    <w:sig w:usb0="E0002EFF" w:usb1="C000785B"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ourier New">
    <w:panose1 w:val="02070309020205020404"/>
    <w:charset w:val="01"/>
    <w:family w:val="modern"/>
    <w:pitch w:val="default"/>
    <w:sig w:usb0="E0002EFF" w:usb1="C0007843" w:usb2="00000009" w:usb3="00000000" w:csb0="400001FF" w:csb1="FFFF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A5CB43">
    <w:pPr>
      <w:pStyle w:val="5"/>
      <w:spacing w:line="14" w:lineRule="auto"/>
      <w:ind w:left="0"/>
    </w:pPr>
    <w:r>
      <mc:AlternateContent>
        <mc:Choice Requires="wps">
          <w:drawing>
            <wp:anchor distT="0" distB="0" distL="0" distR="0" simplePos="0" relativeHeight="251661312" behindDoc="1" locked="0" layoutInCell="1" allowOverlap="1">
              <wp:simplePos x="0" y="0"/>
              <wp:positionH relativeFrom="page">
                <wp:posOffset>6254115</wp:posOffset>
              </wp:positionH>
              <wp:positionV relativeFrom="page">
                <wp:posOffset>9446260</wp:posOffset>
              </wp:positionV>
              <wp:extent cx="1172210" cy="165735"/>
              <wp:effectExtent l="0" t="0" r="0" b="0"/>
              <wp:wrapNone/>
              <wp:docPr id="4" name="Textbox 4"/>
              <wp:cNvGraphicFramePr/>
              <a:graphic xmlns:a="http://schemas.openxmlformats.org/drawingml/2006/main">
                <a:graphicData uri="http://schemas.microsoft.com/office/word/2010/wordprocessingShape">
                  <wps:wsp>
                    <wps:cNvSpPr txBox="1"/>
                    <wps:spPr>
                      <a:xfrm>
                        <a:off x="0" y="0"/>
                        <a:ext cx="1172210" cy="165735"/>
                      </a:xfrm>
                      <a:prstGeom prst="rect">
                        <a:avLst/>
                      </a:prstGeom>
                    </wps:spPr>
                    <wps:txbx>
                      <w:txbxContent>
                        <w:p w14:paraId="325DE30C">
                          <w:pPr>
                            <w:spacing w:before="0" w:line="245" w:lineRule="exact"/>
                            <w:ind w:left="20" w:right="0" w:firstLine="0"/>
                            <w:jc w:val="left"/>
                            <w:rPr>
                              <w:rFonts w:hint="default" w:ascii="Calibri"/>
                              <w:b/>
                              <w:sz w:val="22"/>
                              <w:lang w:val="en-US"/>
                            </w:rPr>
                          </w:pPr>
                          <w:r>
                            <w:rPr>
                              <w:rFonts w:ascii="Calibri"/>
                              <w:b/>
                              <w:sz w:val="22"/>
                            </w:rPr>
                            <w:t>Roll</w:t>
                          </w:r>
                          <w:r>
                            <w:rPr>
                              <w:rFonts w:ascii="Calibri"/>
                              <w:b/>
                              <w:spacing w:val="-5"/>
                              <w:sz w:val="22"/>
                            </w:rPr>
                            <w:t xml:space="preserve"> No:</w:t>
                          </w:r>
                          <w:r>
                            <w:rPr>
                              <w:rFonts w:hint="default" w:ascii="Calibri"/>
                              <w:b/>
                              <w:spacing w:val="-5"/>
                              <w:sz w:val="22"/>
                              <w:lang w:val="en-US"/>
                            </w:rPr>
                            <w:t>22102B0018</w:t>
                          </w:r>
                        </w:p>
                      </w:txbxContent>
                    </wps:txbx>
                    <wps:bodyPr wrap="square" lIns="0" tIns="0" rIns="0" bIns="0" rtlCol="0">
                      <a:noAutofit/>
                    </wps:bodyPr>
                  </wps:wsp>
                </a:graphicData>
              </a:graphic>
            </wp:anchor>
          </w:drawing>
        </mc:Choice>
        <mc:Fallback>
          <w:pict>
            <v:shape id="Textbox 4" o:spid="_x0000_s1026" o:spt="202" type="#_x0000_t202" style="position:absolute;left:0pt;margin-left:492.45pt;margin-top:743.8pt;height:13.05pt;width:92.3pt;mso-position-horizontal-relative:page;mso-position-vertical-relative:page;z-index:-251655168;mso-width-relative:page;mso-height-relative:page;" filled="f" stroked="f" coordsize="21600,21600" o:gfxdata="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nIryU9wAAAAOAQAADwAAAAAAAAABACAAAAAiAAAAZHJzL2Rvd25yZXYueG1sUEsBAhQAFAAA&#10;AAgAh07iQHIlHCCyAQAAdAMAAA4AAAAAAAAAAQAgAAAAKwEAAGRycy9lMm9Eb2MueG1sUEsFBgAA&#10;AAAGAAYAWQEAAE8FAAAAAA==&#10;">
              <v:fill on="f" focussize="0,0"/>
              <v:stroke on="f"/>
              <v:imagedata o:title=""/>
              <o:lock v:ext="edit" aspectratio="f"/>
              <v:textbox inset="0mm,0mm,0mm,0mm">
                <w:txbxContent>
                  <w:p w14:paraId="325DE30C">
                    <w:pPr>
                      <w:spacing w:before="0" w:line="245" w:lineRule="exact"/>
                      <w:ind w:left="20" w:right="0" w:firstLine="0"/>
                      <w:jc w:val="left"/>
                      <w:rPr>
                        <w:rFonts w:hint="default" w:ascii="Calibri"/>
                        <w:b/>
                        <w:sz w:val="22"/>
                        <w:lang w:val="en-US"/>
                      </w:rPr>
                    </w:pPr>
                    <w:r>
                      <w:rPr>
                        <w:rFonts w:ascii="Calibri"/>
                        <w:b/>
                        <w:sz w:val="22"/>
                      </w:rPr>
                      <w:t>Roll</w:t>
                    </w:r>
                    <w:r>
                      <w:rPr>
                        <w:rFonts w:ascii="Calibri"/>
                        <w:b/>
                        <w:spacing w:val="-5"/>
                        <w:sz w:val="22"/>
                      </w:rPr>
                      <w:t xml:space="preserve"> No:</w:t>
                    </w:r>
                    <w:r>
                      <w:rPr>
                        <w:rFonts w:hint="default" w:ascii="Calibri"/>
                        <w:b/>
                        <w:spacing w:val="-5"/>
                        <w:sz w:val="22"/>
                        <w:lang w:val="en-US"/>
                      </w:rPr>
                      <w:t>22102B0018</w:t>
                    </w:r>
                  </w:p>
                </w:txbxContent>
              </v:textbox>
            </v:shape>
          </w:pict>
        </mc:Fallback>
      </mc:AlternateContent>
    </w:r>
    <w:r>
      <mc:AlternateContent>
        <mc:Choice Requires="wps">
          <w:drawing>
            <wp:anchor distT="0" distB="0" distL="0" distR="0" simplePos="0" relativeHeight="251660288" behindDoc="1" locked="0" layoutInCell="1" allowOverlap="1">
              <wp:simplePos x="0" y="0"/>
              <wp:positionH relativeFrom="page">
                <wp:posOffset>901700</wp:posOffset>
              </wp:positionH>
              <wp:positionV relativeFrom="page">
                <wp:posOffset>9446260</wp:posOffset>
              </wp:positionV>
              <wp:extent cx="2649220" cy="165735"/>
              <wp:effectExtent l="0" t="0" r="0" b="0"/>
              <wp:wrapNone/>
              <wp:docPr id="3" name="Textbox 3"/>
              <wp:cNvGraphicFramePr/>
              <a:graphic xmlns:a="http://schemas.openxmlformats.org/drawingml/2006/main">
                <a:graphicData uri="http://schemas.microsoft.com/office/word/2010/wordprocessingShape">
                  <wps:wsp>
                    <wps:cNvSpPr txBox="1"/>
                    <wps:spPr>
                      <a:xfrm>
                        <a:off x="0" y="0"/>
                        <a:ext cx="2649220" cy="165735"/>
                      </a:xfrm>
                      <a:prstGeom prst="rect">
                        <a:avLst/>
                      </a:prstGeom>
                    </wps:spPr>
                    <wps:txbx>
                      <w:txbxContent>
                        <w:p w14:paraId="688B19B0">
                          <w:pPr>
                            <w:spacing w:before="0" w:line="245" w:lineRule="exact"/>
                            <w:ind w:left="20" w:right="0" w:firstLine="0"/>
                            <w:jc w:val="left"/>
                            <w:rPr>
                              <w:rFonts w:hint="default" w:ascii="Calibri"/>
                              <w:b/>
                              <w:sz w:val="22"/>
                              <w:lang w:val="en-US"/>
                            </w:rPr>
                          </w:pPr>
                          <w:r>
                            <w:rPr>
                              <w:rFonts w:ascii="Calibri"/>
                              <w:b/>
                              <w:spacing w:val="-2"/>
                              <w:sz w:val="22"/>
                            </w:rPr>
                            <w:t>Titl</w:t>
                          </w:r>
                          <w:r>
                            <w:rPr>
                              <w:rFonts w:hint="default" w:ascii="Calibri"/>
                              <w:b/>
                              <w:spacing w:val="-2"/>
                              <w:sz w:val="22"/>
                              <w:lang w:val="en-US"/>
                            </w:rPr>
                            <w:t xml:space="preserve">e: </w:t>
                          </w:r>
                          <w:r>
                            <w:rPr>
                              <w:rFonts w:hint="default" w:ascii="Calibri"/>
                              <w:b/>
                              <w:bCs w:val="0"/>
                              <w:spacing w:val="-2"/>
                              <w:sz w:val="22"/>
                              <w:lang w:val="en-US"/>
                            </w:rPr>
                            <w:t>I</w:t>
                          </w:r>
                          <w:r>
                            <w:rPr>
                              <w:rFonts w:hint="default" w:ascii="Calibri"/>
                              <w:b w:val="0"/>
                              <w:bCs/>
                              <w:spacing w:val="-2"/>
                              <w:sz w:val="22"/>
                              <w:lang w:val="en-US"/>
                            </w:rPr>
                            <w:t>dentify the IRCTC system in DS</w:t>
                          </w:r>
                        </w:p>
                      </w:txbxContent>
                    </wps:txbx>
                    <wps:bodyPr wrap="square" lIns="0" tIns="0" rIns="0" bIns="0" rtlCol="0">
                      <a:noAutofit/>
                    </wps:bodyPr>
                  </wps:wsp>
                </a:graphicData>
              </a:graphic>
            </wp:anchor>
          </w:drawing>
        </mc:Choice>
        <mc:Fallback>
          <w:pict>
            <v:shape id="Textbox 3" o:spid="_x0000_s1026" o:spt="202" type="#_x0000_t202" style="position:absolute;left:0pt;margin-left:71pt;margin-top:743.8pt;height:13.05pt;width:208.6pt;mso-position-horizontal-relative:page;mso-position-vertical-relative:page;z-index:-251656192;mso-width-relative:page;mso-height-relative:page;" filled="f" stroked="f" coordsize="21600,21600" o:gfxdata="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DGl57tsAAAANAQAADwAAAAAAAAABACAAAAAiAAAAZHJzL2Rvd25yZXYueG1sUEsBAhQAFAAA&#10;AAgAh07iQGpG0iezAQAAdAMAAA4AAAAAAAAAAQAgAAAAKgEAAGRycy9lMm9Eb2MueG1sUEsFBgAA&#10;AAAGAAYAWQEAAE8FAAAAAA==&#10;">
              <v:fill on="f" focussize="0,0"/>
              <v:stroke on="f"/>
              <v:imagedata o:title=""/>
              <o:lock v:ext="edit" aspectratio="f"/>
              <v:textbox inset="0mm,0mm,0mm,0mm">
                <w:txbxContent>
                  <w:p w14:paraId="688B19B0">
                    <w:pPr>
                      <w:spacing w:before="0" w:line="245" w:lineRule="exact"/>
                      <w:ind w:left="20" w:right="0" w:firstLine="0"/>
                      <w:jc w:val="left"/>
                      <w:rPr>
                        <w:rFonts w:hint="default" w:ascii="Calibri"/>
                        <w:b/>
                        <w:sz w:val="22"/>
                        <w:lang w:val="en-US"/>
                      </w:rPr>
                    </w:pPr>
                    <w:r>
                      <w:rPr>
                        <w:rFonts w:ascii="Calibri"/>
                        <w:b/>
                        <w:spacing w:val="-2"/>
                        <w:sz w:val="22"/>
                      </w:rPr>
                      <w:t>Titl</w:t>
                    </w:r>
                    <w:r>
                      <w:rPr>
                        <w:rFonts w:hint="default" w:ascii="Calibri"/>
                        <w:b/>
                        <w:spacing w:val="-2"/>
                        <w:sz w:val="22"/>
                        <w:lang w:val="en-US"/>
                      </w:rPr>
                      <w:t xml:space="preserve">e: </w:t>
                    </w:r>
                    <w:r>
                      <w:rPr>
                        <w:rFonts w:hint="default" w:ascii="Calibri"/>
                        <w:b/>
                        <w:bCs w:val="0"/>
                        <w:spacing w:val="-2"/>
                        <w:sz w:val="22"/>
                        <w:lang w:val="en-US"/>
                      </w:rPr>
                      <w:t>I</w:t>
                    </w:r>
                    <w:r>
                      <w:rPr>
                        <w:rFonts w:hint="default" w:ascii="Calibri"/>
                        <w:b w:val="0"/>
                        <w:bCs/>
                        <w:spacing w:val="-2"/>
                        <w:sz w:val="22"/>
                        <w:lang w:val="en-US"/>
                      </w:rPr>
                      <w:t>dentify the IRCTC system in DS</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63E14A">
    <w:pPr>
      <w:pStyle w:val="5"/>
      <w:spacing w:line="14" w:lineRule="auto"/>
      <w:ind w:left="0"/>
    </w:pPr>
    <w:r>
      <w:drawing>
        <wp:anchor distT="0" distB="0" distL="0" distR="0" simplePos="0" relativeHeight="251659264" behindDoc="1" locked="0" layoutInCell="1" allowOverlap="1">
          <wp:simplePos x="0" y="0"/>
          <wp:positionH relativeFrom="page">
            <wp:posOffset>914400</wp:posOffset>
          </wp:positionH>
          <wp:positionV relativeFrom="page">
            <wp:posOffset>457200</wp:posOffset>
          </wp:positionV>
          <wp:extent cx="876300" cy="361315"/>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876262" cy="361130"/>
                  </a:xfrm>
                  <a:prstGeom prst="rect">
                    <a:avLst/>
                  </a:prstGeom>
                </pic:spPr>
              </pic:pic>
            </a:graphicData>
          </a:graphic>
        </wp:anchor>
      </w:drawing>
    </w:r>
    <w:r>
      <mc:AlternateContent>
        <mc:Choice Requires="wps">
          <w:drawing>
            <wp:anchor distT="0" distB="0" distL="0" distR="0" simplePos="0" relativeHeight="251660288" behindDoc="1" locked="0" layoutInCell="1" allowOverlap="1">
              <wp:simplePos x="0" y="0"/>
              <wp:positionH relativeFrom="page">
                <wp:posOffset>2021840</wp:posOffset>
              </wp:positionH>
              <wp:positionV relativeFrom="page">
                <wp:posOffset>626745</wp:posOffset>
              </wp:positionV>
              <wp:extent cx="4471670" cy="485775"/>
              <wp:effectExtent l="0" t="0" r="0" b="0"/>
              <wp:wrapNone/>
              <wp:docPr id="2" name="Textbox 2"/>
              <wp:cNvGraphicFramePr/>
              <a:graphic xmlns:a="http://schemas.openxmlformats.org/drawingml/2006/main">
                <a:graphicData uri="http://schemas.microsoft.com/office/word/2010/wordprocessingShape">
                  <wps:wsp>
                    <wps:cNvSpPr txBox="1"/>
                    <wps:spPr>
                      <a:xfrm>
                        <a:off x="0" y="0"/>
                        <a:ext cx="4471670" cy="485775"/>
                      </a:xfrm>
                      <a:prstGeom prst="rect">
                        <a:avLst/>
                      </a:prstGeom>
                    </wps:spPr>
                    <wps:txbx>
                      <w:txbxContent>
                        <w:p w14:paraId="454B1442">
                          <w:pPr>
                            <w:spacing w:before="9" w:line="368" w:lineRule="exact"/>
                            <w:ind w:left="20" w:right="0" w:firstLine="0"/>
                            <w:jc w:val="left"/>
                            <w:rPr>
                              <w:rFonts w:ascii="Arial"/>
                              <w:b/>
                              <w:i/>
                              <w:sz w:val="32"/>
                            </w:rPr>
                          </w:pPr>
                          <w:r>
                            <w:rPr>
                              <w:rFonts w:ascii="Arial"/>
                              <w:b/>
                              <w:i/>
                              <w:sz w:val="32"/>
                            </w:rPr>
                            <w:t>DEPARTMENT</w:t>
                          </w:r>
                          <w:r>
                            <w:rPr>
                              <w:rFonts w:ascii="Arial"/>
                              <w:b/>
                              <w:i/>
                              <w:spacing w:val="-15"/>
                              <w:sz w:val="32"/>
                            </w:rPr>
                            <w:t xml:space="preserve"> </w:t>
                          </w:r>
                          <w:r>
                            <w:rPr>
                              <w:rFonts w:ascii="Arial"/>
                              <w:b/>
                              <w:i/>
                              <w:sz w:val="32"/>
                            </w:rPr>
                            <w:t>OF</w:t>
                          </w:r>
                          <w:r>
                            <w:rPr>
                              <w:rFonts w:ascii="Arial"/>
                              <w:b/>
                              <w:i/>
                              <w:spacing w:val="-14"/>
                              <w:sz w:val="32"/>
                            </w:rPr>
                            <w:t xml:space="preserve"> </w:t>
                          </w:r>
                          <w:r>
                            <w:rPr>
                              <w:rFonts w:ascii="Arial"/>
                              <w:b/>
                              <w:i/>
                              <w:sz w:val="32"/>
                            </w:rPr>
                            <w:t>COMPUTER</w:t>
                          </w:r>
                          <w:r>
                            <w:rPr>
                              <w:rFonts w:ascii="Arial"/>
                              <w:b/>
                              <w:i/>
                              <w:spacing w:val="-14"/>
                              <w:sz w:val="32"/>
                            </w:rPr>
                            <w:t xml:space="preserve"> </w:t>
                          </w:r>
                          <w:r>
                            <w:rPr>
                              <w:rFonts w:ascii="Arial"/>
                              <w:b/>
                              <w:i/>
                              <w:spacing w:val="-2"/>
                              <w:sz w:val="32"/>
                            </w:rPr>
                            <w:t>ENGINEERING</w:t>
                          </w:r>
                        </w:p>
                        <w:p w14:paraId="1591B145">
                          <w:pPr>
                            <w:spacing w:before="0"/>
                            <w:ind w:left="1177" w:right="0" w:firstLine="0"/>
                            <w:jc w:val="left"/>
                            <w:rPr>
                              <w:rFonts w:ascii="Arial"/>
                              <w:b/>
                              <w:i/>
                              <w:sz w:val="32"/>
                            </w:rPr>
                          </w:pPr>
                          <w:r>
                            <w:rPr>
                              <w:rFonts w:ascii="Arial"/>
                              <w:b/>
                              <w:i/>
                              <w:sz w:val="32"/>
                            </w:rPr>
                            <w:t>Computer</w:t>
                          </w:r>
                          <w:r>
                            <w:rPr>
                              <w:rFonts w:ascii="Arial"/>
                              <w:b/>
                              <w:i/>
                              <w:spacing w:val="-18"/>
                              <w:sz w:val="32"/>
                            </w:rPr>
                            <w:t xml:space="preserve"> </w:t>
                          </w:r>
                          <w:r>
                            <w:rPr>
                              <w:rFonts w:ascii="Arial"/>
                              <w:b/>
                              <w:i/>
                              <w:sz w:val="32"/>
                            </w:rPr>
                            <w:t>Network</w:t>
                          </w:r>
                          <w:r>
                            <w:rPr>
                              <w:rFonts w:ascii="Arial"/>
                              <w:b/>
                              <w:i/>
                              <w:spacing w:val="-18"/>
                              <w:sz w:val="32"/>
                            </w:rPr>
                            <w:t xml:space="preserve"> </w:t>
                          </w:r>
                          <w:r>
                            <w:rPr>
                              <w:rFonts w:ascii="Arial"/>
                              <w:b/>
                              <w:i/>
                              <w:spacing w:val="-5"/>
                              <w:sz w:val="32"/>
                            </w:rPr>
                            <w:t>Lab</w:t>
                          </w:r>
                        </w:p>
                      </w:txbxContent>
                    </wps:txbx>
                    <wps:bodyPr wrap="square" lIns="0" tIns="0" rIns="0" bIns="0" rtlCol="0">
                      <a:noAutofit/>
                    </wps:bodyPr>
                  </wps:wsp>
                </a:graphicData>
              </a:graphic>
            </wp:anchor>
          </w:drawing>
        </mc:Choice>
        <mc:Fallback>
          <w:pict>
            <v:shape id="Textbox 2" o:spid="_x0000_s1026" o:spt="202" type="#_x0000_t202" style="position:absolute;left:0pt;margin-left:159.2pt;margin-top:49.35pt;height:38.25pt;width:352.1pt;mso-position-horizontal-relative:page;mso-position-vertical-relative:page;z-index:-251656192;mso-width-relative:page;mso-height-relative:page;" filled="f" stroked="f" coordsize="21600,21600" o:gfxdata="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G2JxyraAAAACwEAAA8AAAAAAAAAAQAgAAAAIgAAAGRycy9kb3ducmV2LnhtbFBLAQIUABQAAAAI&#10;AIdO4kBz56MgsgEAAHQDAAAOAAAAAAAAAAEAIAAAACkBAABkcnMvZTJvRG9jLnhtbFBLBQYAAAAA&#10;BgAGAFkBAABNBQAAAAA=&#10;">
              <v:fill on="f" focussize="0,0"/>
              <v:stroke on="f"/>
              <v:imagedata o:title=""/>
              <o:lock v:ext="edit" aspectratio="f"/>
              <v:textbox inset="0mm,0mm,0mm,0mm">
                <w:txbxContent>
                  <w:p w14:paraId="454B1442">
                    <w:pPr>
                      <w:spacing w:before="9" w:line="368" w:lineRule="exact"/>
                      <w:ind w:left="20" w:right="0" w:firstLine="0"/>
                      <w:jc w:val="left"/>
                      <w:rPr>
                        <w:rFonts w:ascii="Arial"/>
                        <w:b/>
                        <w:i/>
                        <w:sz w:val="32"/>
                      </w:rPr>
                    </w:pPr>
                    <w:r>
                      <w:rPr>
                        <w:rFonts w:ascii="Arial"/>
                        <w:b/>
                        <w:i/>
                        <w:sz w:val="32"/>
                      </w:rPr>
                      <w:t>DEPARTMENT</w:t>
                    </w:r>
                    <w:r>
                      <w:rPr>
                        <w:rFonts w:ascii="Arial"/>
                        <w:b/>
                        <w:i/>
                        <w:spacing w:val="-15"/>
                        <w:sz w:val="32"/>
                      </w:rPr>
                      <w:t xml:space="preserve"> </w:t>
                    </w:r>
                    <w:r>
                      <w:rPr>
                        <w:rFonts w:ascii="Arial"/>
                        <w:b/>
                        <w:i/>
                        <w:sz w:val="32"/>
                      </w:rPr>
                      <w:t>OF</w:t>
                    </w:r>
                    <w:r>
                      <w:rPr>
                        <w:rFonts w:ascii="Arial"/>
                        <w:b/>
                        <w:i/>
                        <w:spacing w:val="-14"/>
                        <w:sz w:val="32"/>
                      </w:rPr>
                      <w:t xml:space="preserve"> </w:t>
                    </w:r>
                    <w:r>
                      <w:rPr>
                        <w:rFonts w:ascii="Arial"/>
                        <w:b/>
                        <w:i/>
                        <w:sz w:val="32"/>
                      </w:rPr>
                      <w:t>COMPUTER</w:t>
                    </w:r>
                    <w:r>
                      <w:rPr>
                        <w:rFonts w:ascii="Arial"/>
                        <w:b/>
                        <w:i/>
                        <w:spacing w:val="-14"/>
                        <w:sz w:val="32"/>
                      </w:rPr>
                      <w:t xml:space="preserve"> </w:t>
                    </w:r>
                    <w:r>
                      <w:rPr>
                        <w:rFonts w:ascii="Arial"/>
                        <w:b/>
                        <w:i/>
                        <w:spacing w:val="-2"/>
                        <w:sz w:val="32"/>
                      </w:rPr>
                      <w:t>ENGINEERING</w:t>
                    </w:r>
                  </w:p>
                  <w:p w14:paraId="1591B145">
                    <w:pPr>
                      <w:spacing w:before="0"/>
                      <w:ind w:left="1177" w:right="0" w:firstLine="0"/>
                      <w:jc w:val="left"/>
                      <w:rPr>
                        <w:rFonts w:ascii="Arial"/>
                        <w:b/>
                        <w:i/>
                        <w:sz w:val="32"/>
                      </w:rPr>
                    </w:pPr>
                    <w:r>
                      <w:rPr>
                        <w:rFonts w:ascii="Arial"/>
                        <w:b/>
                        <w:i/>
                        <w:sz w:val="32"/>
                      </w:rPr>
                      <w:t>Computer</w:t>
                    </w:r>
                    <w:r>
                      <w:rPr>
                        <w:rFonts w:ascii="Arial"/>
                        <w:b/>
                        <w:i/>
                        <w:spacing w:val="-18"/>
                        <w:sz w:val="32"/>
                      </w:rPr>
                      <w:t xml:space="preserve"> </w:t>
                    </w:r>
                    <w:r>
                      <w:rPr>
                        <w:rFonts w:ascii="Arial"/>
                        <w:b/>
                        <w:i/>
                        <w:sz w:val="32"/>
                      </w:rPr>
                      <w:t>Network</w:t>
                    </w:r>
                    <w:r>
                      <w:rPr>
                        <w:rFonts w:ascii="Arial"/>
                        <w:b/>
                        <w:i/>
                        <w:spacing w:val="-18"/>
                        <w:sz w:val="32"/>
                      </w:rPr>
                      <w:t xml:space="preserve"> </w:t>
                    </w:r>
                    <w:r>
                      <w:rPr>
                        <w:rFonts w:ascii="Arial"/>
                        <w:b/>
                        <w:i/>
                        <w:spacing w:val="-5"/>
                        <w:sz w:val="32"/>
                      </w:rPr>
                      <w:t>Lab</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1080" w:hanging="360"/>
        <w:jc w:val="left"/>
      </w:pPr>
      <w:rPr>
        <w:rFonts w:hint="default" w:ascii="Segoe UI" w:hAnsi="Segoe UI" w:eastAsia="Segoe UI" w:cs="Segoe UI"/>
        <w:b w:val="0"/>
        <w:bCs w:val="0"/>
        <w:i w:val="0"/>
        <w:iCs w:val="0"/>
        <w:spacing w:val="0"/>
        <w:w w:val="99"/>
        <w:sz w:val="20"/>
        <w:szCs w:val="20"/>
        <w:lang w:val="en-US" w:eastAsia="en-US" w:bidi="ar-SA"/>
      </w:rPr>
    </w:lvl>
    <w:lvl w:ilvl="1" w:tentative="0">
      <w:start w:val="0"/>
      <w:numFmt w:val="bullet"/>
      <w:lvlText w:val="•"/>
      <w:lvlJc w:val="left"/>
      <w:pPr>
        <w:ind w:left="1980" w:hanging="360"/>
      </w:pPr>
      <w:rPr>
        <w:rFonts w:hint="default"/>
        <w:lang w:val="en-US" w:eastAsia="en-US" w:bidi="ar-SA"/>
      </w:rPr>
    </w:lvl>
    <w:lvl w:ilvl="2" w:tentative="0">
      <w:start w:val="0"/>
      <w:numFmt w:val="bullet"/>
      <w:lvlText w:val="•"/>
      <w:lvlJc w:val="left"/>
      <w:pPr>
        <w:ind w:left="2880" w:hanging="360"/>
      </w:pPr>
      <w:rPr>
        <w:rFonts w:hint="default"/>
        <w:lang w:val="en-US" w:eastAsia="en-US" w:bidi="ar-SA"/>
      </w:rPr>
    </w:lvl>
    <w:lvl w:ilvl="3" w:tentative="0">
      <w:start w:val="0"/>
      <w:numFmt w:val="bullet"/>
      <w:lvlText w:val="•"/>
      <w:lvlJc w:val="left"/>
      <w:pPr>
        <w:ind w:left="3780" w:hanging="360"/>
      </w:pPr>
      <w:rPr>
        <w:rFonts w:hint="default"/>
        <w:lang w:val="en-US" w:eastAsia="en-US" w:bidi="ar-SA"/>
      </w:rPr>
    </w:lvl>
    <w:lvl w:ilvl="4" w:tentative="0">
      <w:start w:val="0"/>
      <w:numFmt w:val="bullet"/>
      <w:lvlText w:val="•"/>
      <w:lvlJc w:val="left"/>
      <w:pPr>
        <w:ind w:left="4680" w:hanging="360"/>
      </w:pPr>
      <w:rPr>
        <w:rFonts w:hint="default"/>
        <w:lang w:val="en-US" w:eastAsia="en-US" w:bidi="ar-SA"/>
      </w:rPr>
    </w:lvl>
    <w:lvl w:ilvl="5" w:tentative="0">
      <w:start w:val="0"/>
      <w:numFmt w:val="bullet"/>
      <w:lvlText w:val="•"/>
      <w:lvlJc w:val="left"/>
      <w:pPr>
        <w:ind w:left="5580" w:hanging="360"/>
      </w:pPr>
      <w:rPr>
        <w:rFonts w:hint="default"/>
        <w:lang w:val="en-US" w:eastAsia="en-US" w:bidi="ar-SA"/>
      </w:rPr>
    </w:lvl>
    <w:lvl w:ilvl="6" w:tentative="0">
      <w:start w:val="0"/>
      <w:numFmt w:val="bullet"/>
      <w:lvlText w:val="•"/>
      <w:lvlJc w:val="left"/>
      <w:pPr>
        <w:ind w:left="6480" w:hanging="360"/>
      </w:pPr>
      <w:rPr>
        <w:rFonts w:hint="default"/>
        <w:lang w:val="en-US" w:eastAsia="en-US" w:bidi="ar-SA"/>
      </w:rPr>
    </w:lvl>
    <w:lvl w:ilvl="7" w:tentative="0">
      <w:start w:val="0"/>
      <w:numFmt w:val="bullet"/>
      <w:lvlText w:val="•"/>
      <w:lvlJc w:val="left"/>
      <w:pPr>
        <w:ind w:left="7380" w:hanging="360"/>
      </w:pPr>
      <w:rPr>
        <w:rFonts w:hint="default"/>
        <w:lang w:val="en-US" w:eastAsia="en-US" w:bidi="ar-SA"/>
      </w:rPr>
    </w:lvl>
    <w:lvl w:ilvl="8" w:tentative="0">
      <w:start w:val="0"/>
      <w:numFmt w:val="bullet"/>
      <w:lvlText w:val="•"/>
      <w:lvlJc w:val="left"/>
      <w:pPr>
        <w:ind w:left="8280" w:hanging="360"/>
      </w:pPr>
      <w:rPr>
        <w:rFonts w:hint="default"/>
        <w:lang w:val="en-US" w:eastAsia="en-US" w:bidi="ar-SA"/>
      </w:rPr>
    </w:lvl>
  </w:abstractNum>
  <w:abstractNum w:abstractNumId="1">
    <w:nsid w:val="0053208E"/>
    <w:multiLevelType w:val="multilevel"/>
    <w:tmpl w:val="0053208E"/>
    <w:lvl w:ilvl="0" w:tentative="0">
      <w:start w:val="1"/>
      <w:numFmt w:val="decimal"/>
      <w:lvlText w:val="%1."/>
      <w:lvlJc w:val="left"/>
      <w:pPr>
        <w:ind w:left="1080" w:hanging="360"/>
        <w:jc w:val="left"/>
      </w:pPr>
      <w:rPr>
        <w:rFonts w:hint="default" w:ascii="Segoe UI" w:hAnsi="Segoe UI" w:eastAsia="Segoe UI" w:cs="Segoe UI"/>
        <w:b w:val="0"/>
        <w:bCs w:val="0"/>
        <w:i w:val="0"/>
        <w:iCs w:val="0"/>
        <w:spacing w:val="0"/>
        <w:w w:val="99"/>
        <w:sz w:val="20"/>
        <w:szCs w:val="20"/>
        <w:lang w:val="en-US" w:eastAsia="en-US" w:bidi="ar-SA"/>
      </w:rPr>
    </w:lvl>
    <w:lvl w:ilvl="1" w:tentative="0">
      <w:start w:val="0"/>
      <w:numFmt w:val="bullet"/>
      <w:lvlText w:val="•"/>
      <w:lvlJc w:val="left"/>
      <w:pPr>
        <w:ind w:left="1980" w:hanging="360"/>
      </w:pPr>
      <w:rPr>
        <w:rFonts w:hint="default"/>
        <w:lang w:val="en-US" w:eastAsia="en-US" w:bidi="ar-SA"/>
      </w:rPr>
    </w:lvl>
    <w:lvl w:ilvl="2" w:tentative="0">
      <w:start w:val="0"/>
      <w:numFmt w:val="bullet"/>
      <w:lvlText w:val="•"/>
      <w:lvlJc w:val="left"/>
      <w:pPr>
        <w:ind w:left="2880" w:hanging="360"/>
      </w:pPr>
      <w:rPr>
        <w:rFonts w:hint="default"/>
        <w:lang w:val="en-US" w:eastAsia="en-US" w:bidi="ar-SA"/>
      </w:rPr>
    </w:lvl>
    <w:lvl w:ilvl="3" w:tentative="0">
      <w:start w:val="0"/>
      <w:numFmt w:val="bullet"/>
      <w:lvlText w:val="•"/>
      <w:lvlJc w:val="left"/>
      <w:pPr>
        <w:ind w:left="3780" w:hanging="360"/>
      </w:pPr>
      <w:rPr>
        <w:rFonts w:hint="default"/>
        <w:lang w:val="en-US" w:eastAsia="en-US" w:bidi="ar-SA"/>
      </w:rPr>
    </w:lvl>
    <w:lvl w:ilvl="4" w:tentative="0">
      <w:start w:val="0"/>
      <w:numFmt w:val="bullet"/>
      <w:lvlText w:val="•"/>
      <w:lvlJc w:val="left"/>
      <w:pPr>
        <w:ind w:left="4680" w:hanging="360"/>
      </w:pPr>
      <w:rPr>
        <w:rFonts w:hint="default"/>
        <w:lang w:val="en-US" w:eastAsia="en-US" w:bidi="ar-SA"/>
      </w:rPr>
    </w:lvl>
    <w:lvl w:ilvl="5" w:tentative="0">
      <w:start w:val="0"/>
      <w:numFmt w:val="bullet"/>
      <w:lvlText w:val="•"/>
      <w:lvlJc w:val="left"/>
      <w:pPr>
        <w:ind w:left="5580" w:hanging="360"/>
      </w:pPr>
      <w:rPr>
        <w:rFonts w:hint="default"/>
        <w:lang w:val="en-US" w:eastAsia="en-US" w:bidi="ar-SA"/>
      </w:rPr>
    </w:lvl>
    <w:lvl w:ilvl="6" w:tentative="0">
      <w:start w:val="0"/>
      <w:numFmt w:val="bullet"/>
      <w:lvlText w:val="•"/>
      <w:lvlJc w:val="left"/>
      <w:pPr>
        <w:ind w:left="6480" w:hanging="360"/>
      </w:pPr>
      <w:rPr>
        <w:rFonts w:hint="default"/>
        <w:lang w:val="en-US" w:eastAsia="en-US" w:bidi="ar-SA"/>
      </w:rPr>
    </w:lvl>
    <w:lvl w:ilvl="7" w:tentative="0">
      <w:start w:val="0"/>
      <w:numFmt w:val="bullet"/>
      <w:lvlText w:val="•"/>
      <w:lvlJc w:val="left"/>
      <w:pPr>
        <w:ind w:left="7380" w:hanging="360"/>
      </w:pPr>
      <w:rPr>
        <w:rFonts w:hint="default"/>
        <w:lang w:val="en-US" w:eastAsia="en-US" w:bidi="ar-SA"/>
      </w:rPr>
    </w:lvl>
    <w:lvl w:ilvl="8" w:tentative="0">
      <w:start w:val="0"/>
      <w:numFmt w:val="bullet"/>
      <w:lvlText w:val="•"/>
      <w:lvlJc w:val="left"/>
      <w:pPr>
        <w:ind w:left="8280" w:hanging="360"/>
      </w:pPr>
      <w:rPr>
        <w:rFonts w:hint="default"/>
        <w:lang w:val="en-US" w:eastAsia="en-US" w:bidi="ar-SA"/>
      </w:rPr>
    </w:lvl>
  </w:abstractNum>
  <w:abstractNum w:abstractNumId="2">
    <w:nsid w:val="59ADCABA"/>
    <w:multiLevelType w:val="multilevel"/>
    <w:tmpl w:val="59ADCABA"/>
    <w:lvl w:ilvl="0" w:tentative="0">
      <w:start w:val="1"/>
      <w:numFmt w:val="decimal"/>
      <w:lvlText w:val="%1."/>
      <w:lvlJc w:val="left"/>
      <w:pPr>
        <w:ind w:left="1080" w:hanging="360"/>
        <w:jc w:val="left"/>
      </w:pPr>
      <w:rPr>
        <w:rFonts w:hint="default" w:ascii="Segoe UI" w:hAnsi="Segoe UI" w:eastAsia="Segoe UI" w:cs="Segoe UI"/>
        <w:b w:val="0"/>
        <w:bCs w:val="0"/>
        <w:i w:val="0"/>
        <w:iCs w:val="0"/>
        <w:spacing w:val="0"/>
        <w:w w:val="99"/>
        <w:sz w:val="20"/>
        <w:szCs w:val="20"/>
        <w:lang w:val="en-US" w:eastAsia="en-US" w:bidi="ar-SA"/>
      </w:rPr>
    </w:lvl>
    <w:lvl w:ilvl="1" w:tentative="0">
      <w:start w:val="0"/>
      <w:numFmt w:val="bullet"/>
      <w:lvlText w:val=""/>
      <w:lvlJc w:val="left"/>
      <w:pPr>
        <w:ind w:left="1080" w:hanging="360"/>
      </w:pPr>
      <w:rPr>
        <w:rFonts w:hint="default" w:ascii="Symbol" w:hAnsi="Symbol" w:eastAsia="Symbol" w:cs="Symbol"/>
        <w:b w:val="0"/>
        <w:bCs w:val="0"/>
        <w:i w:val="0"/>
        <w:iCs w:val="0"/>
        <w:spacing w:val="0"/>
        <w:w w:val="99"/>
        <w:sz w:val="20"/>
        <w:szCs w:val="20"/>
        <w:lang w:val="en-US" w:eastAsia="en-US" w:bidi="ar-SA"/>
      </w:rPr>
    </w:lvl>
    <w:lvl w:ilvl="2" w:tentative="0">
      <w:start w:val="0"/>
      <w:numFmt w:val="bullet"/>
      <w:lvlText w:val="o"/>
      <w:lvlJc w:val="left"/>
      <w:pPr>
        <w:ind w:left="1800" w:hanging="360"/>
      </w:pPr>
      <w:rPr>
        <w:rFonts w:hint="default" w:ascii="Courier New" w:hAnsi="Courier New" w:eastAsia="Courier New" w:cs="Courier New"/>
        <w:b w:val="0"/>
        <w:bCs w:val="0"/>
        <w:i w:val="0"/>
        <w:iCs w:val="0"/>
        <w:spacing w:val="0"/>
        <w:w w:val="99"/>
        <w:sz w:val="20"/>
        <w:szCs w:val="20"/>
        <w:lang w:val="en-US" w:eastAsia="en-US" w:bidi="ar-SA"/>
      </w:rPr>
    </w:lvl>
    <w:lvl w:ilvl="3" w:tentative="0">
      <w:start w:val="0"/>
      <w:numFmt w:val="bullet"/>
      <w:lvlText w:val="•"/>
      <w:lvlJc w:val="left"/>
      <w:pPr>
        <w:ind w:left="3640" w:hanging="360"/>
      </w:pPr>
      <w:rPr>
        <w:rFonts w:hint="default"/>
        <w:lang w:val="en-US" w:eastAsia="en-US" w:bidi="ar-SA"/>
      </w:rPr>
    </w:lvl>
    <w:lvl w:ilvl="4" w:tentative="0">
      <w:start w:val="0"/>
      <w:numFmt w:val="bullet"/>
      <w:lvlText w:val="•"/>
      <w:lvlJc w:val="left"/>
      <w:pPr>
        <w:ind w:left="4560" w:hanging="360"/>
      </w:pPr>
      <w:rPr>
        <w:rFonts w:hint="default"/>
        <w:lang w:val="en-US" w:eastAsia="en-US" w:bidi="ar-SA"/>
      </w:rPr>
    </w:lvl>
    <w:lvl w:ilvl="5" w:tentative="0">
      <w:start w:val="0"/>
      <w:numFmt w:val="bullet"/>
      <w:lvlText w:val="•"/>
      <w:lvlJc w:val="left"/>
      <w:pPr>
        <w:ind w:left="5480" w:hanging="360"/>
      </w:pPr>
      <w:rPr>
        <w:rFonts w:hint="default"/>
        <w:lang w:val="en-US" w:eastAsia="en-US" w:bidi="ar-SA"/>
      </w:rPr>
    </w:lvl>
    <w:lvl w:ilvl="6" w:tentative="0">
      <w:start w:val="0"/>
      <w:numFmt w:val="bullet"/>
      <w:lvlText w:val="•"/>
      <w:lvlJc w:val="left"/>
      <w:pPr>
        <w:ind w:left="6400" w:hanging="360"/>
      </w:pPr>
      <w:rPr>
        <w:rFonts w:hint="default"/>
        <w:lang w:val="en-US" w:eastAsia="en-US" w:bidi="ar-SA"/>
      </w:rPr>
    </w:lvl>
    <w:lvl w:ilvl="7" w:tentative="0">
      <w:start w:val="0"/>
      <w:numFmt w:val="bullet"/>
      <w:lvlText w:val="•"/>
      <w:lvlJc w:val="left"/>
      <w:pPr>
        <w:ind w:left="7320" w:hanging="360"/>
      </w:pPr>
      <w:rPr>
        <w:rFonts w:hint="default"/>
        <w:lang w:val="en-US" w:eastAsia="en-US" w:bidi="ar-SA"/>
      </w:rPr>
    </w:lvl>
    <w:lvl w:ilvl="8" w:tentative="0">
      <w:start w:val="0"/>
      <w:numFmt w:val="bullet"/>
      <w:lvlText w:val="•"/>
      <w:lvlJc w:val="left"/>
      <w:pPr>
        <w:ind w:left="8240" w:hanging="360"/>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233627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Segoe UI" w:hAnsi="Segoe UI" w:eastAsia="Segoe UI" w:cs="Segoe UI"/>
      <w:sz w:val="22"/>
      <w:szCs w:val="22"/>
      <w:lang w:val="en-US" w:eastAsia="en-US" w:bidi="ar-SA"/>
    </w:rPr>
  </w:style>
  <w:style w:type="paragraph" w:styleId="2">
    <w:name w:val="heading 1"/>
    <w:basedOn w:val="1"/>
    <w:qFormat/>
    <w:uiPriority w:val="1"/>
    <w:pPr>
      <w:ind w:left="360"/>
      <w:outlineLvl w:val="1"/>
    </w:pPr>
    <w:rPr>
      <w:rFonts w:ascii="Segoe UI" w:hAnsi="Segoe UI" w:eastAsia="Segoe UI" w:cs="Segoe UI"/>
      <w:b/>
      <w:bCs/>
      <w:sz w:val="20"/>
      <w:szCs w:val="20"/>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pPr>
      <w:ind w:left="1080"/>
    </w:pPr>
    <w:rPr>
      <w:rFonts w:ascii="Segoe UI" w:hAnsi="Segoe UI" w:eastAsia="Segoe UI" w:cs="Segoe UI"/>
      <w:sz w:val="20"/>
      <w:szCs w:val="20"/>
      <w:lang w:val="en-US" w:eastAsia="en-US" w:bidi="ar-SA"/>
    </w:rPr>
  </w:style>
  <w:style w:type="paragraph" w:styleId="6">
    <w:name w:val="Title"/>
    <w:basedOn w:val="1"/>
    <w:qFormat/>
    <w:uiPriority w:val="1"/>
    <w:pPr>
      <w:ind w:left="20"/>
    </w:pPr>
    <w:rPr>
      <w:rFonts w:ascii="Arial" w:hAnsi="Arial" w:eastAsia="Arial" w:cs="Arial"/>
      <w:b/>
      <w:bCs/>
      <w:i/>
      <w:iCs/>
      <w:sz w:val="32"/>
      <w:szCs w:val="32"/>
      <w:lang w:val="en-US"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1080" w:hanging="360"/>
    </w:pPr>
    <w:rPr>
      <w:rFonts w:ascii="Segoe UI" w:hAnsi="Segoe UI" w:eastAsia="Segoe UI" w:cs="Segoe UI"/>
      <w:lang w:val="en-US" w:eastAsia="en-US" w:bidi="ar-SA"/>
    </w:rPr>
  </w:style>
  <w:style w:type="paragraph" w:customStyle="1" w:styleId="9">
    <w:name w:val="Table Paragraph"/>
    <w:basedOn w:val="1"/>
    <w:qFormat/>
    <w:uiPriority w:val="1"/>
    <w:pPr>
      <w:ind w:left="107"/>
    </w:pPr>
    <w:rPr>
      <w:rFonts w:ascii="Segoe UI" w:hAnsi="Segoe UI" w:eastAsia="Segoe UI" w:cs="Segoe UI"/>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TotalTime>5</TotalTime>
  <ScaleCrop>false</ScaleCrop>
  <LinksUpToDate>false</LinksUpToDate>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2025-01-23T15:14:00Z</dcterms:created>
  <dc:creator>Amit Nerurkar</dc:creator>
  <cp:lastModifiedBy>Omkar Thube</cp:lastModifiedBy>
  <dcterms:modified xsi:type="dcterms:W3CDTF">2025-01-23T15:20:54Z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2025-01-22T00:00:00Z</vt:filetime>
  </property>
  <property fmtid="{D5CDD505-2E9C-101B-9397-08002B2CF9AE}" pid="3" name="Creator">
    <vt:lpwstr>Microsoft® Word for Microsoft 365</vt:lpwstr>
  </property>
  <property fmtid="{D5CDD505-2E9C-101B-9397-08002B2CF9AE}" pid="4" name="LastSaved">
    <vt:filetime>2025-01-23T00:00:00Z</vt:filetime>
  </property>
  <property fmtid="{D5CDD505-2E9C-101B-9397-08002B2CF9AE}" pid="5" name="Producer">
    <vt:lpwstr>Microsoft® Word for Microsoft 365</vt:lpwstr>
  </property>
  <property fmtid="{D5CDD505-2E9C-101B-9397-08002B2CF9AE}" pid="6" name="KSOProductBuildVer">
    <vt:lpwstr>1033-12.2.0.19821</vt:lpwstr>
  </property>
  <property fmtid="{D5CDD505-2E9C-101B-9397-08002B2CF9AE}" pid="7" name="ICV">
    <vt:lpwstr>AA24D5AD7F0F43E79CFF0C8109083059_13</vt:lpwstr>
  </property>
</Properties>
</file>